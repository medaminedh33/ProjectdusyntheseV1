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D48" w:rsidRPr="00656447" w:rsidRDefault="00543276">
      <w:pPr>
        <w:pStyle w:val="Titre"/>
        <w:rPr>
          <w:lang w:val="fr-FR"/>
        </w:rPr>
      </w:pPr>
      <w:r w:rsidRPr="0024729A">
        <w:rPr>
          <w:b/>
          <w:lang w:val="fr-FR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302D0461" wp14:editId="4A0DBE93">
                <wp:simplePos x="0" y="0"/>
                <wp:positionH relativeFrom="page">
                  <wp:posOffset>208051</wp:posOffset>
                </wp:positionH>
                <wp:positionV relativeFrom="page">
                  <wp:posOffset>215758</wp:posOffset>
                </wp:positionV>
                <wp:extent cx="7417634" cy="9770724"/>
                <wp:effectExtent l="0" t="0" r="0" b="2540"/>
                <wp:wrapNone/>
                <wp:docPr id="2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7634" cy="97707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37"/>
                              </a:lnTo>
                              <a:lnTo>
                                <a:pt x="47244" y="10027615"/>
                              </a:lnTo>
                              <a:lnTo>
                                <a:pt x="47244" y="10065715"/>
                              </a:lnTo>
                              <a:lnTo>
                                <a:pt x="56375" y="10065715"/>
                              </a:lnTo>
                              <a:lnTo>
                                <a:pt x="56375" y="10027615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33946" y="47244"/>
                              </a:moveTo>
                              <a:lnTo>
                                <a:pt x="6895846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56388"/>
                              </a:lnTo>
                              <a:lnTo>
                                <a:pt x="6933946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38100"/>
                              </a:lnTo>
                              <a:lnTo>
                                <a:pt x="6943090" y="56337"/>
                              </a:lnTo>
                              <a:lnTo>
                                <a:pt x="6943090" y="10027615"/>
                              </a:lnTo>
                              <a:lnTo>
                                <a:pt x="6943090" y="10074872"/>
                              </a:lnTo>
                              <a:lnTo>
                                <a:pt x="6895846" y="10074872"/>
                              </a:lnTo>
                              <a:lnTo>
                                <a:pt x="56388" y="10074872"/>
                              </a:lnTo>
                              <a:lnTo>
                                <a:pt x="38100" y="10074872"/>
                              </a:lnTo>
                              <a:lnTo>
                                <a:pt x="38100" y="10027615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5846" y="38100"/>
                              </a:lnTo>
                              <a:lnTo>
                                <a:pt x="6943090" y="38100"/>
                              </a:lnTo>
                              <a:lnTo>
                                <a:pt x="6943090" y="0"/>
                              </a:lnTo>
                              <a:lnTo>
                                <a:pt x="6895846" y="0"/>
                              </a:ln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10084003"/>
                              </a:lnTo>
                              <a:lnTo>
                                <a:pt x="38100" y="10084003"/>
                              </a:lnTo>
                              <a:lnTo>
                                <a:pt x="56388" y="10084003"/>
                              </a:lnTo>
                              <a:lnTo>
                                <a:pt x="6895846" y="10084003"/>
                              </a:lnTo>
                              <a:lnTo>
                                <a:pt x="6943090" y="10084003"/>
                              </a:lnTo>
                              <a:lnTo>
                                <a:pt x="6952234" y="10084003"/>
                              </a:lnTo>
                              <a:lnTo>
                                <a:pt x="6952234" y="10074872"/>
                              </a:lnTo>
                              <a:lnTo>
                                <a:pt x="6952234" y="10027615"/>
                              </a:lnTo>
                              <a:lnTo>
                                <a:pt x="6952234" y="56388"/>
                              </a:lnTo>
                              <a:lnTo>
                                <a:pt x="6952234" y="38100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E3DB" id="Graphic 31" o:spid="_x0000_s1026" style="position:absolute;margin-left:16.4pt;margin-top:17pt;width:584.05pt;height:769.35pt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" path="m56375,47244r-9131,l47244,56337r,9971278l47244,10065715r9131,l56375,10027615r,-9971227l56375,47244xem6933946,47244r-38100,l56388,47244r,9144l6895846,56388r,9971227l56388,10027615r,38100l6895846,10065715r38100,l6933946,10027615r,-9971227l6933946,47244xem6952234,r-9144,l6943090,38100r,18237l6943090,10027615r,47257l6895846,10074872r-6839458,l38100,10074872r,-47257l38100,56388r,-18288l56388,38100r6839458,l6943090,38100r,-38100l6895846,,56388,,38100,,,,,38100,,10084003r38100,l56388,10084003r6839458,l6943090,10084003r9144,l6952234,10074872r,-47257l6952234,56388r,-18288l6952234,xe" fillcolor="black" stroked="f">
                <v:path arrowok="t"/>
                <w10:wrap anchorx="page" anchory="page"/>
              </v:shape>
            </w:pict>
          </mc:Fallback>
        </mc:AlternateContent>
      </w:r>
      <w:r w:rsidR="00656447" w:rsidRPr="0024729A">
        <w:rPr>
          <w:b/>
          <w:lang w:val="fr-FR"/>
        </w:rPr>
        <w:t>Cahier</w:t>
      </w:r>
      <w:r w:rsidR="00656447" w:rsidRPr="00656447">
        <w:rPr>
          <w:lang w:val="fr-FR"/>
        </w:rPr>
        <w:t xml:space="preserve"> </w:t>
      </w:r>
      <w:r w:rsidR="00656447" w:rsidRPr="0024729A">
        <w:rPr>
          <w:b/>
          <w:lang w:val="fr-FR"/>
        </w:rPr>
        <w:t>des</w:t>
      </w:r>
      <w:r w:rsidR="00656447" w:rsidRPr="00656447">
        <w:rPr>
          <w:lang w:val="fr-FR"/>
        </w:rPr>
        <w:t xml:space="preserve"> </w:t>
      </w:r>
      <w:r w:rsidR="00656447" w:rsidRPr="0024729A">
        <w:rPr>
          <w:b/>
          <w:lang w:val="fr-FR"/>
        </w:rPr>
        <w:t>charges</w:t>
      </w:r>
      <w:r w:rsidR="00656447" w:rsidRPr="00656447">
        <w:rPr>
          <w:lang w:val="fr-FR"/>
        </w:rPr>
        <w:t xml:space="preserve"> </w:t>
      </w:r>
      <w:r w:rsidR="00656447" w:rsidRPr="0024729A">
        <w:rPr>
          <w:b/>
          <w:lang w:val="fr-FR"/>
        </w:rPr>
        <w:t>simplifié</w:t>
      </w:r>
    </w:p>
    <w:p w:rsidR="004B4D48" w:rsidRPr="007F3C00" w:rsidRDefault="00656447" w:rsidP="0024729A">
      <w:pPr>
        <w:pStyle w:val="Titre1"/>
        <w:jc w:val="both"/>
        <w:rPr>
          <w:rFonts w:ascii="Cambria" w:hAnsi="Cambria" w:cs="Arial"/>
          <w:color w:val="FF0000"/>
          <w:szCs w:val="22"/>
          <w:u w:val="single"/>
          <w:lang w:val="fr-FR"/>
        </w:rPr>
      </w:pPr>
      <w:r w:rsidRPr="007F3C00">
        <w:rPr>
          <w:rFonts w:ascii="Cambria" w:hAnsi="Cambria" w:cs="Arial"/>
          <w:color w:val="FF0000"/>
          <w:szCs w:val="22"/>
          <w:u w:val="single"/>
          <w:lang w:val="fr-FR"/>
        </w:rPr>
        <w:t>1. Présentation du projet</w:t>
      </w:r>
    </w:p>
    <w:p w:rsidR="004B4D48" w:rsidRPr="0024729A" w:rsidRDefault="00656447" w:rsidP="0024729A">
      <w:pPr>
        <w:jc w:val="both"/>
        <w:rPr>
          <w:rFonts w:ascii="Cambria" w:hAnsi="Cambria" w:cs="Arial"/>
          <w:sz w:val="24"/>
          <w:lang w:val="fr-FR"/>
        </w:rPr>
      </w:pPr>
      <w:r w:rsidRPr="0024729A">
        <w:rPr>
          <w:rFonts w:ascii="Cambria" w:hAnsi="Cambria" w:cs="Arial"/>
          <w:sz w:val="24"/>
          <w:lang w:val="fr-FR"/>
        </w:rPr>
        <w:t>• Nom du projet : MEDAMINE-STORE33(</w:t>
      </w:r>
      <w:proofErr w:type="spellStart"/>
      <w:r w:rsidRPr="0024729A">
        <w:rPr>
          <w:rFonts w:ascii="Cambria" w:hAnsi="Cambria" w:cs="Arial"/>
          <w:sz w:val="24"/>
          <w:lang w:val="fr-FR"/>
        </w:rPr>
        <w:t>eCommerce-website</w:t>
      </w:r>
      <w:proofErr w:type="spellEnd"/>
      <w:r w:rsidRPr="0024729A">
        <w:rPr>
          <w:rFonts w:ascii="Cambria" w:hAnsi="Cambria" w:cs="Arial"/>
          <w:sz w:val="24"/>
          <w:lang w:val="fr-FR"/>
        </w:rPr>
        <w:t>)</w:t>
      </w:r>
    </w:p>
    <w:p w:rsidR="004B4D48" w:rsidRPr="0024729A" w:rsidRDefault="00656447" w:rsidP="0024729A">
      <w:pPr>
        <w:jc w:val="both"/>
        <w:rPr>
          <w:rFonts w:ascii="Cambria" w:hAnsi="Cambria" w:cs="Arial"/>
          <w:sz w:val="24"/>
          <w:lang w:val="fr-FR"/>
        </w:rPr>
      </w:pPr>
      <w:r w:rsidRPr="0024729A">
        <w:rPr>
          <w:rFonts w:ascii="Cambria" w:hAnsi="Cambria" w:cs="Arial"/>
          <w:sz w:val="24"/>
          <w:lang w:val="fr-FR"/>
        </w:rPr>
        <w:t>• Brève description : Développement d’un site e-commerce moderne permettant la vente en ligne de produits variés avec une interface utilisateur intuitive.</w:t>
      </w:r>
    </w:p>
    <w:p w:rsidR="004B4D48" w:rsidRPr="0024729A" w:rsidRDefault="00656447" w:rsidP="0024729A">
      <w:pPr>
        <w:jc w:val="both"/>
        <w:rPr>
          <w:rFonts w:ascii="Cambria" w:hAnsi="Cambria" w:cs="Arial"/>
          <w:sz w:val="24"/>
          <w:lang w:val="fr-FR"/>
        </w:rPr>
      </w:pPr>
      <w:r w:rsidRPr="0024729A">
        <w:rPr>
          <w:rFonts w:ascii="Cambria" w:hAnsi="Cambria" w:cs="Arial"/>
          <w:sz w:val="24"/>
          <w:lang w:val="fr-FR"/>
        </w:rPr>
        <w:t>• Objectif principal de l’application : Permettre aux utilisateurs de parcourir des produits, les ajouter au panier, et finaliser leur commande en ligne.</w:t>
      </w:r>
    </w:p>
    <w:p w:rsidR="004B4D48" w:rsidRPr="007F3C00" w:rsidRDefault="00656447" w:rsidP="0024729A">
      <w:pPr>
        <w:pStyle w:val="Titre1"/>
        <w:jc w:val="both"/>
        <w:rPr>
          <w:rFonts w:ascii="Cambria" w:hAnsi="Cambria" w:cs="Arial"/>
          <w:color w:val="FF0000"/>
          <w:u w:val="single"/>
          <w:lang w:val="fr-FR"/>
        </w:rPr>
      </w:pPr>
      <w:r w:rsidRPr="007F3C00">
        <w:rPr>
          <w:rFonts w:ascii="Cambria" w:hAnsi="Cambria" w:cs="Arial"/>
          <w:color w:val="FF0000"/>
          <w:u w:val="single"/>
          <w:lang w:val="fr-FR"/>
        </w:rPr>
        <w:t>2. Problèmes à résoudre / besoins exprimés</w:t>
      </w:r>
    </w:p>
    <w:p w:rsidR="004B4D48" w:rsidRPr="0024729A" w:rsidRDefault="00656447" w:rsidP="0024729A">
      <w:pPr>
        <w:jc w:val="both"/>
        <w:rPr>
          <w:rFonts w:ascii="Cambria" w:hAnsi="Cambria" w:cs="Arial"/>
          <w:sz w:val="24"/>
          <w:lang w:val="fr-FR"/>
        </w:rPr>
      </w:pPr>
      <w:r w:rsidRPr="0024729A">
        <w:rPr>
          <w:rFonts w:ascii="Cambria" w:hAnsi="Cambria" w:cs="Arial"/>
          <w:sz w:val="24"/>
          <w:lang w:val="fr-FR"/>
        </w:rPr>
        <w:t>• Difficultés ou besoins résolus :</w:t>
      </w:r>
    </w:p>
    <w:p w:rsidR="004B4D48" w:rsidRPr="0024729A" w:rsidRDefault="00656447" w:rsidP="0024729A">
      <w:pPr>
        <w:jc w:val="both"/>
        <w:rPr>
          <w:rFonts w:ascii="Cambria" w:hAnsi="Cambria" w:cs="Arial"/>
          <w:sz w:val="24"/>
          <w:lang w:val="fr-FR"/>
        </w:rPr>
      </w:pPr>
      <w:r w:rsidRPr="0024729A">
        <w:rPr>
          <w:rFonts w:ascii="Cambria" w:hAnsi="Cambria" w:cs="Arial"/>
          <w:sz w:val="24"/>
          <w:lang w:val="fr-FR"/>
        </w:rPr>
        <w:t>- Besoin d’une plateforme de vente accessible 24/7.</w:t>
      </w:r>
    </w:p>
    <w:p w:rsidR="004B4D48" w:rsidRPr="0024729A" w:rsidRDefault="00656447" w:rsidP="0024729A">
      <w:pPr>
        <w:jc w:val="both"/>
        <w:rPr>
          <w:rFonts w:ascii="Cambria" w:hAnsi="Cambria" w:cs="Arial"/>
          <w:sz w:val="24"/>
          <w:lang w:val="fr-FR"/>
        </w:rPr>
      </w:pPr>
      <w:r w:rsidRPr="0024729A">
        <w:rPr>
          <w:rFonts w:ascii="Cambria" w:hAnsi="Cambria" w:cs="Arial"/>
          <w:sz w:val="24"/>
          <w:lang w:val="fr-FR"/>
        </w:rPr>
        <w:t>- Digitalisation d’une activité commerciale traditionnelle.</w:t>
      </w:r>
    </w:p>
    <w:p w:rsidR="004B4D48" w:rsidRPr="0024729A" w:rsidRDefault="00656447" w:rsidP="0024729A">
      <w:pPr>
        <w:jc w:val="both"/>
        <w:rPr>
          <w:rFonts w:ascii="Cambria" w:hAnsi="Cambria" w:cs="Arial"/>
          <w:sz w:val="24"/>
          <w:lang w:val="fr-FR"/>
        </w:rPr>
      </w:pPr>
      <w:r w:rsidRPr="0024729A">
        <w:rPr>
          <w:rFonts w:ascii="Cambria" w:hAnsi="Cambria" w:cs="Arial"/>
          <w:sz w:val="24"/>
          <w:lang w:val="fr-FR"/>
        </w:rPr>
        <w:t>- Simplification du processus d’achat pour les clients.</w:t>
      </w:r>
    </w:p>
    <w:p w:rsidR="004B4D48" w:rsidRPr="0024729A" w:rsidRDefault="00656447" w:rsidP="0024729A">
      <w:pPr>
        <w:jc w:val="both"/>
        <w:rPr>
          <w:rFonts w:ascii="Cambria" w:hAnsi="Cambria" w:cs="Arial"/>
          <w:sz w:val="24"/>
          <w:lang w:val="fr-FR"/>
        </w:rPr>
      </w:pPr>
      <w:r w:rsidRPr="0024729A">
        <w:rPr>
          <w:rFonts w:ascii="Cambria" w:hAnsi="Cambria" w:cs="Arial"/>
          <w:sz w:val="24"/>
          <w:lang w:val="fr-FR"/>
        </w:rPr>
        <w:t>• Attentes de l’utilisateur final :</w:t>
      </w:r>
    </w:p>
    <w:p w:rsidR="004B4D48" w:rsidRPr="0024729A" w:rsidRDefault="00656447" w:rsidP="0024729A">
      <w:pPr>
        <w:jc w:val="both"/>
        <w:rPr>
          <w:rFonts w:ascii="Cambria" w:hAnsi="Cambria" w:cs="Arial"/>
          <w:sz w:val="24"/>
          <w:lang w:val="fr-FR"/>
        </w:rPr>
      </w:pPr>
      <w:r w:rsidRPr="0024729A">
        <w:rPr>
          <w:rFonts w:ascii="Cambria" w:hAnsi="Cambria" w:cs="Arial"/>
          <w:sz w:val="24"/>
          <w:lang w:val="fr-FR"/>
        </w:rPr>
        <w:t>- Navigation simple et fluide.</w:t>
      </w:r>
    </w:p>
    <w:p w:rsidR="004B4D48" w:rsidRPr="0024729A" w:rsidRDefault="00656447" w:rsidP="0024729A">
      <w:pPr>
        <w:jc w:val="both"/>
        <w:rPr>
          <w:rFonts w:ascii="Cambria" w:hAnsi="Cambria" w:cs="Arial"/>
          <w:sz w:val="24"/>
          <w:lang w:val="fr-FR"/>
        </w:rPr>
      </w:pPr>
      <w:r w:rsidRPr="0024729A">
        <w:rPr>
          <w:rFonts w:ascii="Cambria" w:hAnsi="Cambria" w:cs="Arial"/>
          <w:sz w:val="24"/>
          <w:lang w:val="fr-FR"/>
        </w:rPr>
        <w:t>- Paiement sécurisé.</w:t>
      </w:r>
    </w:p>
    <w:p w:rsidR="004B4D48" w:rsidRPr="0024729A" w:rsidRDefault="00656447" w:rsidP="0024729A">
      <w:pPr>
        <w:jc w:val="both"/>
        <w:rPr>
          <w:rFonts w:ascii="Cambria" w:hAnsi="Cambria" w:cs="Arial"/>
          <w:sz w:val="24"/>
          <w:lang w:val="fr-FR"/>
        </w:rPr>
      </w:pPr>
      <w:r w:rsidRPr="0024729A">
        <w:rPr>
          <w:rFonts w:ascii="Cambria" w:hAnsi="Cambria" w:cs="Arial"/>
          <w:sz w:val="24"/>
          <w:lang w:val="fr-FR"/>
        </w:rPr>
        <w:t>- Visualisation rapide des produits.</w:t>
      </w:r>
    </w:p>
    <w:p w:rsidR="004B4D48" w:rsidRPr="0024729A" w:rsidRDefault="00656447" w:rsidP="0024729A">
      <w:pPr>
        <w:jc w:val="both"/>
        <w:rPr>
          <w:rFonts w:ascii="Cambria" w:hAnsi="Cambria" w:cs="Arial"/>
          <w:sz w:val="24"/>
          <w:lang w:val="fr-FR"/>
        </w:rPr>
      </w:pPr>
      <w:r w:rsidRPr="0024729A">
        <w:rPr>
          <w:rFonts w:ascii="Cambria" w:hAnsi="Cambria" w:cs="Arial"/>
          <w:sz w:val="24"/>
          <w:lang w:val="fr-FR"/>
        </w:rPr>
        <w:t>- Gestion efficace des commandes et des livraisons.</w:t>
      </w:r>
    </w:p>
    <w:p w:rsidR="004B4D48" w:rsidRPr="007F3C00" w:rsidRDefault="00656447" w:rsidP="0024729A">
      <w:pPr>
        <w:pStyle w:val="Titre1"/>
        <w:jc w:val="both"/>
        <w:rPr>
          <w:rFonts w:ascii="Cambria" w:hAnsi="Cambria" w:cs="Arial"/>
          <w:color w:val="FF0000"/>
          <w:u w:val="single"/>
          <w:lang w:val="fr-FR"/>
        </w:rPr>
      </w:pPr>
      <w:r w:rsidRPr="007F3C00">
        <w:rPr>
          <w:rFonts w:ascii="Cambria" w:hAnsi="Cambria" w:cs="Arial"/>
          <w:color w:val="FF0000"/>
          <w:u w:val="single"/>
          <w:lang w:val="fr-FR"/>
        </w:rPr>
        <w:t>3. Utilisateurs cibles</w:t>
      </w:r>
    </w:p>
    <w:p w:rsidR="004B4D48" w:rsidRPr="0024729A" w:rsidRDefault="00656447" w:rsidP="0024729A">
      <w:pPr>
        <w:jc w:val="both"/>
        <w:rPr>
          <w:rFonts w:ascii="Cambria" w:hAnsi="Cambria" w:cs="Arial"/>
          <w:sz w:val="24"/>
          <w:lang w:val="fr-FR"/>
        </w:rPr>
      </w:pPr>
      <w:r w:rsidRPr="0024729A">
        <w:rPr>
          <w:rFonts w:ascii="Cambria" w:hAnsi="Cambria" w:cs="Arial"/>
          <w:sz w:val="24"/>
          <w:lang w:val="fr-FR"/>
        </w:rPr>
        <w:t>• Administrateur :</w:t>
      </w:r>
    </w:p>
    <w:p w:rsidR="004B4D48" w:rsidRPr="0024729A" w:rsidRDefault="00656447" w:rsidP="0024729A">
      <w:pPr>
        <w:jc w:val="both"/>
        <w:rPr>
          <w:rFonts w:ascii="Cambria" w:hAnsi="Cambria" w:cs="Arial"/>
          <w:sz w:val="24"/>
          <w:lang w:val="fr-FR"/>
        </w:rPr>
      </w:pPr>
      <w:r w:rsidRPr="0024729A">
        <w:rPr>
          <w:rFonts w:ascii="Cambria" w:hAnsi="Cambria" w:cs="Arial"/>
          <w:sz w:val="24"/>
          <w:lang w:val="fr-FR"/>
        </w:rPr>
        <w:t>- Gère les produits, les commandes, les utilisateurs et le contenu du site.</w:t>
      </w:r>
    </w:p>
    <w:p w:rsidR="004B4D48" w:rsidRPr="0024729A" w:rsidRDefault="00656447" w:rsidP="0024729A">
      <w:pPr>
        <w:jc w:val="both"/>
        <w:rPr>
          <w:rFonts w:ascii="Cambria" w:hAnsi="Cambria" w:cs="Arial"/>
          <w:sz w:val="24"/>
          <w:lang w:val="fr-FR"/>
        </w:rPr>
      </w:pPr>
      <w:r w:rsidRPr="0024729A">
        <w:rPr>
          <w:rFonts w:ascii="Cambria" w:hAnsi="Cambria" w:cs="Arial"/>
          <w:sz w:val="24"/>
          <w:lang w:val="fr-FR"/>
        </w:rPr>
        <w:t>• Client :</w:t>
      </w:r>
    </w:p>
    <w:p w:rsidR="00656447" w:rsidRPr="0024729A" w:rsidRDefault="00656447" w:rsidP="0024729A">
      <w:pPr>
        <w:jc w:val="both"/>
        <w:rPr>
          <w:rFonts w:ascii="Cambria" w:hAnsi="Cambria" w:cs="Arial"/>
          <w:sz w:val="24"/>
          <w:lang w:val="fr-FR"/>
        </w:rPr>
      </w:pPr>
      <w:r w:rsidRPr="0024729A">
        <w:rPr>
          <w:rFonts w:ascii="Cambria" w:hAnsi="Cambria" w:cs="Arial"/>
          <w:sz w:val="24"/>
          <w:lang w:val="fr-FR"/>
        </w:rPr>
        <w:t>- Parcourt les produits, passe des commandes, suit ses livraisons, et gère son compte utilisateur.</w:t>
      </w:r>
    </w:p>
    <w:p w:rsidR="00656447" w:rsidRDefault="00656447" w:rsidP="00656447">
      <w:pPr>
        <w:rPr>
          <w:lang w:val="fr-FR"/>
        </w:rPr>
      </w:pPr>
    </w:p>
    <w:p w:rsidR="00656447" w:rsidRDefault="00656447" w:rsidP="00656447">
      <w:pPr>
        <w:rPr>
          <w:lang w:val="fr-FR"/>
        </w:rPr>
      </w:pPr>
    </w:p>
    <w:p w:rsidR="004B4D48" w:rsidRPr="007F3C00" w:rsidRDefault="00543276" w:rsidP="00656447">
      <w:pPr>
        <w:rPr>
          <w:rFonts w:ascii="Cambria" w:hAnsi="Cambria"/>
          <w:b/>
          <w:color w:val="FF0000"/>
          <w:u w:val="single"/>
          <w:lang w:val="fr-FR"/>
        </w:rPr>
      </w:pPr>
      <w:r w:rsidRPr="007F3C00">
        <w:rPr>
          <w:rFonts w:ascii="Cambria" w:hAnsi="Cambria"/>
          <w:b/>
          <w:color w:val="FF0000"/>
          <w:u w:val="single"/>
          <w:lang w:val="fr-FR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32C05BE" wp14:editId="1AE4FEA0">
                <wp:simplePos x="0" y="0"/>
                <wp:positionH relativeFrom="page">
                  <wp:posOffset>177229</wp:posOffset>
                </wp:positionH>
                <wp:positionV relativeFrom="page">
                  <wp:posOffset>215758</wp:posOffset>
                </wp:positionV>
                <wp:extent cx="7417634" cy="9770724"/>
                <wp:effectExtent l="0" t="0" r="0" b="2540"/>
                <wp:wrapNone/>
                <wp:docPr id="3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7634" cy="97707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37"/>
                              </a:lnTo>
                              <a:lnTo>
                                <a:pt x="47244" y="10027615"/>
                              </a:lnTo>
                              <a:lnTo>
                                <a:pt x="47244" y="10065715"/>
                              </a:lnTo>
                              <a:lnTo>
                                <a:pt x="56375" y="10065715"/>
                              </a:lnTo>
                              <a:lnTo>
                                <a:pt x="56375" y="10027615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33946" y="47244"/>
                              </a:moveTo>
                              <a:lnTo>
                                <a:pt x="6895846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56388"/>
                              </a:lnTo>
                              <a:lnTo>
                                <a:pt x="6933946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38100"/>
                              </a:lnTo>
                              <a:lnTo>
                                <a:pt x="6943090" y="56337"/>
                              </a:lnTo>
                              <a:lnTo>
                                <a:pt x="6943090" y="10027615"/>
                              </a:lnTo>
                              <a:lnTo>
                                <a:pt x="6943090" y="10074872"/>
                              </a:lnTo>
                              <a:lnTo>
                                <a:pt x="6895846" y="10074872"/>
                              </a:lnTo>
                              <a:lnTo>
                                <a:pt x="56388" y="10074872"/>
                              </a:lnTo>
                              <a:lnTo>
                                <a:pt x="38100" y="10074872"/>
                              </a:lnTo>
                              <a:lnTo>
                                <a:pt x="38100" y="10027615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5846" y="38100"/>
                              </a:lnTo>
                              <a:lnTo>
                                <a:pt x="6943090" y="38100"/>
                              </a:lnTo>
                              <a:lnTo>
                                <a:pt x="6943090" y="0"/>
                              </a:lnTo>
                              <a:lnTo>
                                <a:pt x="6895846" y="0"/>
                              </a:ln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10084003"/>
                              </a:lnTo>
                              <a:lnTo>
                                <a:pt x="38100" y="10084003"/>
                              </a:lnTo>
                              <a:lnTo>
                                <a:pt x="56388" y="10084003"/>
                              </a:lnTo>
                              <a:lnTo>
                                <a:pt x="6895846" y="10084003"/>
                              </a:lnTo>
                              <a:lnTo>
                                <a:pt x="6943090" y="10084003"/>
                              </a:lnTo>
                              <a:lnTo>
                                <a:pt x="6952234" y="10084003"/>
                              </a:lnTo>
                              <a:lnTo>
                                <a:pt x="6952234" y="10074872"/>
                              </a:lnTo>
                              <a:lnTo>
                                <a:pt x="6952234" y="10027615"/>
                              </a:lnTo>
                              <a:lnTo>
                                <a:pt x="6952234" y="56388"/>
                              </a:lnTo>
                              <a:lnTo>
                                <a:pt x="6952234" y="38100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0872" id="Graphic 31" o:spid="_x0000_s1026" style="position:absolute;margin-left:13.95pt;margin-top:17pt;width:584.05pt;height:769.3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" path="m56375,47244r-9131,l47244,56337r,9971278l47244,10065715r9131,l56375,10027615r,-9971227l56375,47244xem6933946,47244r-38100,l56388,47244r,9144l6895846,56388r,9971227l56388,10027615r,38100l6895846,10065715r38100,l6933946,10027615r,-9971227l6933946,47244xem6952234,r-9144,l6943090,38100r,18237l6943090,10027615r,47257l6895846,10074872r-6839458,l38100,10074872r,-47257l38100,56388r,-18288l56388,38100r6839458,l6943090,38100r,-38100l6895846,,56388,,38100,,,,,38100,,10084003r38100,l56388,10084003r6839458,l6943090,10084003r9144,l6952234,10074872r,-47257l6952234,56388r,-18288l6952234,xe" fillcolor="black" stroked="f">
                <v:path arrowok="t"/>
                <w10:wrap anchorx="page" anchory="page"/>
              </v:shape>
            </w:pict>
          </mc:Fallback>
        </mc:AlternateContent>
      </w:r>
      <w:r w:rsidR="00656447" w:rsidRPr="007F3C00">
        <w:rPr>
          <w:rFonts w:ascii="Cambria" w:hAnsi="Cambria"/>
          <w:b/>
          <w:color w:val="FF0000"/>
          <w:u w:val="single"/>
          <w:lang w:val="fr-FR"/>
        </w:rPr>
        <w:t>4. Fonctionnalités attendues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• Client :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  - Créer un compte / se connecter.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  - Rechercher et filtrer des produits.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  - Ajouter des produits au panier.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  - Passer une commande.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  - Suivre l’état de ses commandes.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  - Gérer son profil utilisateur.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• Administrateur :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  - Ajouter / modifier / supprimer des produits.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  - Gérer les catégories.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  - Gérer les utilisateurs.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  - Suivre les commandes.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  - Générer des rapports (commandes, ventes, etc.)</w:t>
      </w:r>
    </w:p>
    <w:p w:rsidR="004B4D48" w:rsidRPr="007F3C00" w:rsidRDefault="00656447">
      <w:pPr>
        <w:pStyle w:val="Titre1"/>
        <w:rPr>
          <w:rFonts w:ascii="Cambria" w:hAnsi="Cambria"/>
          <w:color w:val="FF0000"/>
          <w:u w:val="single"/>
          <w:lang w:val="fr-FR"/>
        </w:rPr>
      </w:pPr>
      <w:r w:rsidRPr="007F3C00">
        <w:rPr>
          <w:rFonts w:ascii="Cambria" w:hAnsi="Cambria"/>
          <w:color w:val="FF0000"/>
          <w:u w:val="single"/>
          <w:lang w:val="fr-FR"/>
        </w:rPr>
        <w:t>5. Contraintes techniques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• Technologies imposées :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  - Backend : Laravel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  - Frontend : React.js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• Base de données prévue :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  - MySQL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• Hébergement envisagé :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  - Hébergement mutualisé ou VPS (type OVH, Hostinger, etc.)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• Mobilité / Responsiveness :</w:t>
      </w:r>
    </w:p>
    <w:p w:rsidR="004B4D48" w:rsidRPr="0024729A" w:rsidRDefault="00656447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  - Le site devra être responsive : compatible avec ordinateurs, tablettes et smartphones.</w:t>
      </w:r>
    </w:p>
    <w:p w:rsidR="00DD1CE3" w:rsidRDefault="00DD1CE3" w:rsidP="00CC05BF">
      <w:pPr>
        <w:rPr>
          <w:rFonts w:ascii="Cambria" w:hAnsi="Cambria"/>
          <w:lang w:val="fr-FR"/>
        </w:rPr>
      </w:pPr>
    </w:p>
    <w:p w:rsidR="00CC05BF" w:rsidRPr="0024729A" w:rsidRDefault="00CC05BF" w:rsidP="00CC05BF">
      <w:pPr>
        <w:rPr>
          <w:rFonts w:ascii="Cambria" w:hAnsi="Cambria"/>
          <w:lang w:val="fr-FR"/>
        </w:rPr>
      </w:pPr>
      <w:r w:rsidRPr="0024729A">
        <w:rPr>
          <w:rFonts w:ascii="Cambria" w:hAnsi="Cambria"/>
          <w:b/>
          <w:lang w:val="fr-FR"/>
        </w:rPr>
        <w:lastRenderedPageBreak/>
        <mc:AlternateContent>
          <mc:Choice Requires="wps">
            <w:drawing>
              <wp:anchor distT="0" distB="0" distL="0" distR="0" simplePos="0" relativeHeight="251642880" behindDoc="1" locked="0" layoutInCell="1" allowOverlap="1" wp14:anchorId="7B033559" wp14:editId="45229F41">
                <wp:simplePos x="0" y="0"/>
                <wp:positionH relativeFrom="page">
                  <wp:posOffset>183936</wp:posOffset>
                </wp:positionH>
                <wp:positionV relativeFrom="page">
                  <wp:posOffset>143895</wp:posOffset>
                </wp:positionV>
                <wp:extent cx="7417634" cy="9770724"/>
                <wp:effectExtent l="0" t="0" r="0" b="254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7634" cy="97707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37"/>
                              </a:lnTo>
                              <a:lnTo>
                                <a:pt x="47244" y="10027615"/>
                              </a:lnTo>
                              <a:lnTo>
                                <a:pt x="47244" y="10065715"/>
                              </a:lnTo>
                              <a:lnTo>
                                <a:pt x="56375" y="10065715"/>
                              </a:lnTo>
                              <a:lnTo>
                                <a:pt x="56375" y="10027615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33946" y="47244"/>
                              </a:moveTo>
                              <a:lnTo>
                                <a:pt x="6895846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56388"/>
                              </a:lnTo>
                              <a:lnTo>
                                <a:pt x="6933946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38100"/>
                              </a:lnTo>
                              <a:lnTo>
                                <a:pt x="6943090" y="56337"/>
                              </a:lnTo>
                              <a:lnTo>
                                <a:pt x="6943090" y="10027615"/>
                              </a:lnTo>
                              <a:lnTo>
                                <a:pt x="6943090" y="10074872"/>
                              </a:lnTo>
                              <a:lnTo>
                                <a:pt x="6895846" y="10074872"/>
                              </a:lnTo>
                              <a:lnTo>
                                <a:pt x="56388" y="10074872"/>
                              </a:lnTo>
                              <a:lnTo>
                                <a:pt x="38100" y="10074872"/>
                              </a:lnTo>
                              <a:lnTo>
                                <a:pt x="38100" y="10027615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5846" y="38100"/>
                              </a:lnTo>
                              <a:lnTo>
                                <a:pt x="6943090" y="38100"/>
                              </a:lnTo>
                              <a:lnTo>
                                <a:pt x="6943090" y="0"/>
                              </a:lnTo>
                              <a:lnTo>
                                <a:pt x="6895846" y="0"/>
                              </a:ln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10084003"/>
                              </a:lnTo>
                              <a:lnTo>
                                <a:pt x="38100" y="10084003"/>
                              </a:lnTo>
                              <a:lnTo>
                                <a:pt x="56388" y="10084003"/>
                              </a:lnTo>
                              <a:lnTo>
                                <a:pt x="6895846" y="10084003"/>
                              </a:lnTo>
                              <a:lnTo>
                                <a:pt x="6943090" y="10084003"/>
                              </a:lnTo>
                              <a:lnTo>
                                <a:pt x="6952234" y="10084003"/>
                              </a:lnTo>
                              <a:lnTo>
                                <a:pt x="6952234" y="10074872"/>
                              </a:lnTo>
                              <a:lnTo>
                                <a:pt x="6952234" y="10027615"/>
                              </a:lnTo>
                              <a:lnTo>
                                <a:pt x="6952234" y="56388"/>
                              </a:lnTo>
                              <a:lnTo>
                                <a:pt x="6952234" y="38100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BE01" id="Graphic 31" o:spid="_x0000_s1026" style="position:absolute;margin-left:14.5pt;margin-top:11.35pt;width:584.05pt;height:769.35pt;z-index:-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" path="m56375,47244r-9131,l47244,56337r,9971278l47244,10065715r9131,l56375,10027615r,-9971227l56375,47244xem6933946,47244r-38100,l56388,47244r,9144l6895846,56388r,9971227l56388,10027615r,38100l6895846,10065715r38100,l6933946,10027615r,-9971227l6933946,47244xem6952234,r-9144,l6943090,38100r,18237l6943090,10027615r,47257l6895846,10074872r-6839458,l38100,10074872r,-47257l38100,56388r,-18288l56388,38100r6839458,l6943090,38100r,-38100l6895846,,56388,,38100,,,,,38100,,10084003r38100,l56388,10084003r6839458,l6943090,10084003r9144,l6952234,10074872r,-47257l6952234,56388r,-18288l6952234,xe" fillcolor="black" stroked="f">
                <v:path arrowok="t"/>
                <w10:wrap anchorx="page" anchory="page"/>
              </v:shape>
            </w:pict>
          </mc:Fallback>
        </mc:AlternateContent>
      </w:r>
      <w:r w:rsidRPr="0024729A">
        <w:rPr>
          <w:rFonts w:ascii="Cambria" w:hAnsi="Cambria"/>
          <w:lang w:val="fr-FR"/>
        </w:rPr>
        <w:t>Liste des fonctionnalités attendues</w:t>
      </w:r>
    </w:p>
    <w:p w:rsidR="00CC05BF" w:rsidRPr="00DD1CE3" w:rsidRDefault="00DD1CE3" w:rsidP="00CC05BF">
      <w:pPr>
        <w:rPr>
          <w:rFonts w:ascii="Cambria" w:hAnsi="Cambria"/>
          <w:b/>
          <w:bCs/>
          <w:color w:val="FF0000"/>
          <w:sz w:val="28"/>
          <w:szCs w:val="28"/>
          <w:u w:val="single"/>
          <w:lang w:val="fr-FR"/>
        </w:rPr>
      </w:pPr>
      <w:r>
        <w:rPr>
          <w:rFonts w:ascii="Cambria" w:hAnsi="Cambria"/>
          <w:b/>
          <w:bCs/>
          <w:color w:val="FF0000"/>
          <w:sz w:val="28"/>
          <w:szCs w:val="28"/>
          <w:u w:val="single"/>
          <w:lang w:val="fr-FR"/>
        </w:rPr>
        <w:t>6</w:t>
      </w:r>
      <w:r w:rsidR="00CC05BF" w:rsidRPr="00DD1CE3">
        <w:rPr>
          <w:rFonts w:ascii="Cambria" w:hAnsi="Cambria"/>
          <w:b/>
          <w:bCs/>
          <w:color w:val="FF0000"/>
          <w:sz w:val="28"/>
          <w:szCs w:val="28"/>
          <w:u w:val="single"/>
          <w:lang w:val="fr-FR"/>
        </w:rPr>
        <w:t>. Présentation générale</w:t>
      </w:r>
    </w:p>
    <w:p w:rsidR="00CC05BF" w:rsidRPr="0024729A" w:rsidRDefault="00CC05BF" w:rsidP="00CC05BF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But de l’application :</w:t>
      </w:r>
      <w:r w:rsidRPr="0024729A">
        <w:rPr>
          <w:rFonts w:ascii="Cambria" w:hAnsi="Cambria"/>
          <w:lang w:val="fr-FR"/>
        </w:rPr>
        <w:br/>
        <w:t>Créer une plateforme e-commerce permettant aux utilisateurs de consulter des produits, passer commande, et aux administrateurs de gérer le catalogue et les ventes.</w:t>
      </w:r>
      <w:r w:rsidRPr="0024729A">
        <w:rPr>
          <w:rFonts w:ascii="Cambria" w:hAnsi="Cambria"/>
          <w:lang w:val="fr-FR"/>
        </w:rPr>
        <w:br/>
      </w:r>
      <w:r w:rsidRPr="0024729A">
        <w:rPr>
          <w:rFonts w:ascii="Cambria" w:hAnsi="Cambria"/>
          <w:lang w:val="fr-FR"/>
        </w:rPr>
        <w:br/>
        <w:t>Utilisateurs cibles :</w:t>
      </w:r>
      <w:r w:rsidRPr="0024729A">
        <w:rPr>
          <w:rFonts w:ascii="Cambria" w:hAnsi="Cambria"/>
          <w:lang w:val="fr-FR"/>
        </w:rPr>
        <w:br/>
        <w:t>- Visiteurs (non connectés)</w:t>
      </w:r>
      <w:r w:rsidRPr="0024729A">
        <w:rPr>
          <w:rFonts w:ascii="Cambria" w:hAnsi="Cambria"/>
          <w:lang w:val="fr-FR"/>
        </w:rPr>
        <w:br/>
        <w:t>- Clients (connectés)</w:t>
      </w:r>
      <w:r w:rsidRPr="0024729A">
        <w:rPr>
          <w:rFonts w:ascii="Cambria" w:hAnsi="Cambria"/>
          <w:lang w:val="fr-FR"/>
        </w:rPr>
        <w:br/>
        <w:t>- Administrateurs</w:t>
      </w:r>
    </w:p>
    <w:p w:rsidR="00CC05BF" w:rsidRPr="00DD1CE3" w:rsidRDefault="00DD1CE3" w:rsidP="00CC05BF">
      <w:pPr>
        <w:rPr>
          <w:rFonts w:ascii="Cambria" w:hAnsi="Cambria"/>
          <w:b/>
          <w:bCs/>
          <w:sz w:val="28"/>
          <w:szCs w:val="28"/>
          <w:u w:val="single"/>
          <w:lang w:val="fr-FR"/>
        </w:rPr>
      </w:pPr>
      <w:r>
        <w:rPr>
          <w:rFonts w:ascii="Cambria" w:hAnsi="Cambria"/>
          <w:b/>
          <w:bCs/>
          <w:color w:val="FF0000"/>
          <w:sz w:val="28"/>
          <w:szCs w:val="28"/>
          <w:u w:val="single"/>
          <w:lang w:val="fr-FR"/>
        </w:rPr>
        <w:t>7</w:t>
      </w:r>
      <w:r w:rsidR="00CC05BF" w:rsidRPr="00DD1CE3">
        <w:rPr>
          <w:rFonts w:ascii="Cambria" w:hAnsi="Cambria"/>
          <w:b/>
          <w:bCs/>
          <w:color w:val="FF0000"/>
          <w:sz w:val="28"/>
          <w:szCs w:val="28"/>
          <w:u w:val="single"/>
          <w:lang w:val="fr-FR"/>
        </w:rPr>
        <w:t>. Liste des fonctionnalités par type d’utilisateur</w:t>
      </w:r>
    </w:p>
    <w:p w:rsidR="00CC05BF" w:rsidRPr="0024729A" w:rsidRDefault="000F2308" w:rsidP="00CC05BF">
      <w:pPr>
        <w:rPr>
          <w:rFonts w:ascii="Cambria" w:hAnsi="Cambria"/>
          <w:b/>
          <w:bCs/>
          <w:lang w:val="fr-FR"/>
        </w:rPr>
      </w:pPr>
      <w:r>
        <w:rPr>
          <w:rFonts w:ascii="Cambria" w:hAnsi="Cambria"/>
          <w:b/>
          <w:bCs/>
          <w:lang w:val="fr-FR"/>
        </w:rPr>
        <w:t>-</w:t>
      </w:r>
      <w:r w:rsidR="00CC05BF" w:rsidRPr="0024729A">
        <w:rPr>
          <w:rFonts w:ascii="Cambria" w:hAnsi="Cambria"/>
          <w:b/>
          <w:bCs/>
          <w:lang w:val="fr-FR"/>
        </w:rPr>
        <w:t>Visiteur (non connecté)</w:t>
      </w:r>
    </w:p>
    <w:p w:rsidR="00CC05BF" w:rsidRPr="0024729A" w:rsidRDefault="000F2308" w:rsidP="00CC05BF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-</w:t>
      </w:r>
      <w:r w:rsidR="00CC05BF" w:rsidRPr="0024729A">
        <w:rPr>
          <w:rFonts w:ascii="Cambria" w:hAnsi="Cambria"/>
          <w:lang w:val="fr-FR"/>
        </w:rPr>
        <w:t>Consulter la liste des produits</w:t>
      </w:r>
    </w:p>
    <w:p w:rsidR="00CC05BF" w:rsidRPr="0024729A" w:rsidRDefault="000F2308" w:rsidP="00CC05BF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-</w:t>
      </w:r>
      <w:r w:rsidR="00CC05BF" w:rsidRPr="0024729A">
        <w:rPr>
          <w:rFonts w:ascii="Cambria" w:hAnsi="Cambria"/>
          <w:lang w:val="fr-FR"/>
        </w:rPr>
        <w:t>Rechercher un produit par nom ou catégorie</w:t>
      </w:r>
    </w:p>
    <w:p w:rsidR="00CC05BF" w:rsidRPr="0024729A" w:rsidRDefault="000F2308" w:rsidP="00CC05BF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-</w:t>
      </w:r>
      <w:r w:rsidR="00CC05BF" w:rsidRPr="0024729A">
        <w:rPr>
          <w:rFonts w:ascii="Cambria" w:hAnsi="Cambria"/>
          <w:lang w:val="fr-FR"/>
        </w:rPr>
        <w:t>Consulter les détails d’un produit</w:t>
      </w:r>
    </w:p>
    <w:p w:rsidR="00CC05BF" w:rsidRPr="0024729A" w:rsidRDefault="000F2308" w:rsidP="00CC05BF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-</w:t>
      </w:r>
      <w:r w:rsidR="00CC05BF" w:rsidRPr="0024729A">
        <w:rPr>
          <w:rFonts w:ascii="Cambria" w:hAnsi="Cambria"/>
          <w:lang w:val="fr-FR"/>
        </w:rPr>
        <w:t>S’inscrire / Créer un compte</w:t>
      </w:r>
    </w:p>
    <w:p w:rsidR="00CC05BF" w:rsidRPr="000F2308" w:rsidRDefault="000F2308" w:rsidP="00CC05BF">
      <w:pPr>
        <w:rPr>
          <w:rFonts w:ascii="Cambria" w:hAnsi="Cambria"/>
          <w:lang w:val="fr-FR"/>
        </w:rPr>
      </w:pPr>
      <w:r w:rsidRPr="000F2308">
        <w:rPr>
          <w:rFonts w:ascii="Cambria" w:hAnsi="Cambria"/>
          <w:lang w:val="fr-FR"/>
        </w:rPr>
        <w:t>-</w:t>
      </w:r>
      <w:r w:rsidR="00CC05BF" w:rsidRPr="000F2308">
        <w:rPr>
          <w:rFonts w:ascii="Cambria" w:hAnsi="Cambria"/>
          <w:lang w:val="fr-FR"/>
        </w:rPr>
        <w:t>Se connecter</w:t>
      </w:r>
    </w:p>
    <w:p w:rsidR="00CC05BF" w:rsidRPr="000F2308" w:rsidRDefault="000F2308" w:rsidP="00CC05BF">
      <w:pPr>
        <w:rPr>
          <w:rFonts w:ascii="Cambria" w:hAnsi="Cambria"/>
          <w:b/>
          <w:bCs/>
          <w:lang w:val="fr-FR"/>
        </w:rPr>
      </w:pPr>
      <w:r w:rsidRPr="000F2308">
        <w:rPr>
          <w:rFonts w:ascii="Cambria" w:hAnsi="Cambria"/>
          <w:b/>
          <w:bCs/>
          <w:lang w:val="fr-FR"/>
        </w:rPr>
        <w:t>-</w:t>
      </w:r>
      <w:r w:rsidR="00CC05BF" w:rsidRPr="000F2308">
        <w:rPr>
          <w:rFonts w:ascii="Cambria" w:hAnsi="Cambria"/>
          <w:b/>
          <w:bCs/>
          <w:lang w:val="fr-FR"/>
        </w:rPr>
        <w:t>Client (connecté)</w:t>
      </w:r>
    </w:p>
    <w:p w:rsidR="00CC05BF" w:rsidRPr="0024729A" w:rsidRDefault="000F2308" w:rsidP="00CC05BF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-</w:t>
      </w:r>
      <w:r w:rsidR="00CC05BF" w:rsidRPr="0024729A">
        <w:rPr>
          <w:rFonts w:ascii="Cambria" w:hAnsi="Cambria"/>
          <w:lang w:val="fr-FR"/>
        </w:rPr>
        <w:t>Ajouter un produit au panier</w:t>
      </w:r>
    </w:p>
    <w:p w:rsidR="00CC05BF" w:rsidRPr="0024729A" w:rsidRDefault="000F2308" w:rsidP="00CC05BF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-</w:t>
      </w:r>
      <w:r w:rsidR="00CC05BF" w:rsidRPr="0024729A">
        <w:rPr>
          <w:rFonts w:ascii="Cambria" w:hAnsi="Cambria"/>
          <w:lang w:val="fr-FR"/>
        </w:rPr>
        <w:t>Modifier/supprimer un produit du panier</w:t>
      </w:r>
    </w:p>
    <w:p w:rsidR="00CC05BF" w:rsidRPr="0024729A" w:rsidRDefault="000F2308" w:rsidP="00CC05BF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-</w:t>
      </w:r>
      <w:r w:rsidR="00CC05BF" w:rsidRPr="0024729A">
        <w:rPr>
          <w:rFonts w:ascii="Cambria" w:hAnsi="Cambria"/>
          <w:lang w:val="fr-FR"/>
        </w:rPr>
        <w:t>Passer une commande</w:t>
      </w:r>
    </w:p>
    <w:p w:rsidR="00CC05BF" w:rsidRPr="0024729A" w:rsidRDefault="000F2308" w:rsidP="00CC05BF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-</w:t>
      </w:r>
      <w:r w:rsidR="00CC05BF" w:rsidRPr="0024729A">
        <w:rPr>
          <w:rFonts w:ascii="Cambria" w:hAnsi="Cambria"/>
          <w:lang w:val="fr-FR"/>
        </w:rPr>
        <w:t>Consulter l’historique des commandes</w:t>
      </w:r>
    </w:p>
    <w:p w:rsidR="00CC05BF" w:rsidRPr="0024729A" w:rsidRDefault="000F2308" w:rsidP="00CC05BF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-</w:t>
      </w:r>
      <w:r w:rsidR="00CC05BF" w:rsidRPr="0024729A">
        <w:rPr>
          <w:rFonts w:ascii="Cambria" w:hAnsi="Cambria"/>
          <w:lang w:val="fr-FR"/>
        </w:rPr>
        <w:t>Modifier ses informations personnelles</w:t>
      </w:r>
    </w:p>
    <w:p w:rsidR="00CC05BF" w:rsidRPr="0024729A" w:rsidRDefault="000F2308" w:rsidP="00CC05BF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-</w:t>
      </w:r>
      <w:r w:rsidR="00CC05BF" w:rsidRPr="0024729A">
        <w:rPr>
          <w:rFonts w:ascii="Cambria" w:hAnsi="Cambria"/>
          <w:lang w:val="fr-FR"/>
        </w:rPr>
        <w:t>Se déconnecter</w:t>
      </w:r>
    </w:p>
    <w:p w:rsidR="00CC05BF" w:rsidRPr="000F2308" w:rsidRDefault="00DA2ED4" w:rsidP="00CC05BF">
      <w:pPr>
        <w:rPr>
          <w:rFonts w:ascii="Cambria" w:hAnsi="Cambria"/>
          <w:b/>
          <w:bCs/>
          <w:lang w:val="fr-FR"/>
        </w:rPr>
      </w:pPr>
      <w:r w:rsidRPr="000F2308">
        <w:rPr>
          <w:rFonts w:ascii="Cambria" w:hAnsi="Cambria"/>
          <w:b/>
          <w:bCs/>
          <w:lang w:val="fr-FR"/>
        </w:rPr>
        <w:t>-</w:t>
      </w:r>
      <w:r w:rsidR="00CC05BF" w:rsidRPr="000F2308">
        <w:rPr>
          <w:rFonts w:ascii="Cambria" w:hAnsi="Cambria"/>
          <w:b/>
          <w:bCs/>
          <w:lang w:val="fr-FR"/>
        </w:rPr>
        <w:t>Administrateur</w:t>
      </w:r>
    </w:p>
    <w:p w:rsidR="00CC05BF" w:rsidRPr="0024729A" w:rsidRDefault="000F2308" w:rsidP="00CC05BF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-</w:t>
      </w:r>
      <w:r w:rsidR="00CC05BF" w:rsidRPr="0024729A">
        <w:rPr>
          <w:rFonts w:ascii="Cambria" w:hAnsi="Cambria"/>
          <w:lang w:val="fr-FR"/>
        </w:rPr>
        <w:t>Ajouter, modifier ou supprimer un produit</w:t>
      </w:r>
    </w:p>
    <w:p w:rsidR="00CC05BF" w:rsidRPr="0024729A" w:rsidRDefault="000F2308" w:rsidP="00CC05BF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-</w:t>
      </w:r>
      <w:r w:rsidR="00CC05BF" w:rsidRPr="0024729A">
        <w:rPr>
          <w:rFonts w:ascii="Cambria" w:hAnsi="Cambria"/>
          <w:lang w:val="fr-FR"/>
        </w:rPr>
        <w:t>Gérer les catégories de produits</w:t>
      </w:r>
    </w:p>
    <w:p w:rsidR="00CC05BF" w:rsidRPr="0024729A" w:rsidRDefault="000F2308" w:rsidP="00CC05BF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-</w:t>
      </w:r>
      <w:r w:rsidR="00CC05BF" w:rsidRPr="0024729A">
        <w:rPr>
          <w:rFonts w:ascii="Cambria" w:hAnsi="Cambria"/>
          <w:lang w:val="fr-FR"/>
        </w:rPr>
        <w:t>Gérer les commandes (valider, annuler, suivre)</w:t>
      </w:r>
    </w:p>
    <w:p w:rsidR="00CC05BF" w:rsidRPr="000F2308" w:rsidRDefault="000F2308" w:rsidP="00CC05BF">
      <w:pPr>
        <w:rPr>
          <w:rFonts w:ascii="Cambria" w:hAnsi="Cambria"/>
          <w:lang w:val="fr-FR"/>
        </w:rPr>
      </w:pPr>
      <w:r w:rsidRPr="000F2308">
        <w:rPr>
          <w:rFonts w:ascii="Cambria" w:hAnsi="Cambria"/>
          <w:lang w:val="fr-FR"/>
        </w:rPr>
        <w:t>-</w:t>
      </w:r>
      <w:r w:rsidR="00CC05BF" w:rsidRPr="000F2308">
        <w:rPr>
          <w:rFonts w:ascii="Cambria" w:hAnsi="Cambria"/>
          <w:lang w:val="fr-FR"/>
        </w:rPr>
        <w:t>Gérer les utilisateurs (clients)</w:t>
      </w:r>
    </w:p>
    <w:p w:rsidR="00CC05BF" w:rsidRPr="0024729A" w:rsidRDefault="000F2308" w:rsidP="00CC05BF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lastRenderedPageBreak/>
        <w:t>-</w:t>
      </w:r>
      <w:r w:rsidR="00CC05BF" w:rsidRPr="0024729A">
        <w:rPr>
          <w:rFonts w:ascii="Cambria" w:hAnsi="Cambria"/>
          <w:lang w:val="fr-FR"/>
        </w:rPr>
        <w:t>Accéder aux statistiques de vente</w:t>
      </w:r>
    </w:p>
    <w:p w:rsidR="00CC05BF" w:rsidRPr="00DD1CE3" w:rsidRDefault="00DD1CE3" w:rsidP="00CC05BF">
      <w:pPr>
        <w:rPr>
          <w:rFonts w:ascii="Cambria" w:hAnsi="Cambria"/>
          <w:b/>
          <w:bCs/>
          <w:color w:val="FF0000"/>
          <w:sz w:val="28"/>
          <w:szCs w:val="28"/>
          <w:u w:val="single"/>
          <w:lang w:val="fr-FR"/>
        </w:rPr>
      </w:pPr>
      <w:r>
        <w:rPr>
          <w:rFonts w:ascii="Cambria" w:hAnsi="Cambria"/>
          <w:b/>
          <w:bCs/>
          <w:color w:val="FF0000"/>
          <w:sz w:val="28"/>
          <w:szCs w:val="28"/>
          <w:u w:val="single"/>
          <w:lang w:val="fr-FR"/>
        </w:rPr>
        <w:t>8</w:t>
      </w:r>
      <w:r w:rsidR="00CC05BF" w:rsidRPr="00DD1CE3">
        <w:rPr>
          <w:rFonts w:ascii="Cambria" w:hAnsi="Cambria"/>
          <w:b/>
          <w:bCs/>
          <w:color w:val="FF0000"/>
          <w:sz w:val="28"/>
          <w:szCs w:val="28"/>
          <w:u w:val="single"/>
          <w:lang w:val="fr-FR"/>
        </w:rPr>
        <w:t>. User Stories (optionnel mais recommandé)</w:t>
      </w:r>
    </w:p>
    <w:p w:rsidR="00CC05BF" w:rsidRPr="0024729A" w:rsidRDefault="000F2308" w:rsidP="00CC05BF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-</w:t>
      </w:r>
      <w:r w:rsidR="00CC05BF" w:rsidRPr="0024729A">
        <w:rPr>
          <w:rFonts w:ascii="Cambria" w:hAnsi="Cambria"/>
          <w:lang w:val="fr-FR"/>
        </w:rPr>
        <w:t>En tant que visiteur, je veux voir les produits disponibles, afin de choisir ce qui m’intéresse.</w:t>
      </w:r>
    </w:p>
    <w:p w:rsidR="00CC05BF" w:rsidRPr="0024729A" w:rsidRDefault="00CC05BF" w:rsidP="00CC05BF">
      <w:pPr>
        <w:rPr>
          <w:rFonts w:ascii="Cambria" w:hAnsi="Cambria"/>
          <w:lang w:val="fr-FR"/>
        </w:rPr>
      </w:pPr>
      <w:r w:rsidRPr="0024729A">
        <w:rPr>
          <w:rFonts w:ascii="Cambria" w:hAnsi="Cambria"/>
          <w:b/>
          <w:lang w:val="fr-FR"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72069F83" wp14:editId="0322531D">
                <wp:simplePos x="0" y="0"/>
                <wp:positionH relativeFrom="page">
                  <wp:posOffset>136133</wp:posOffset>
                </wp:positionH>
                <wp:positionV relativeFrom="page">
                  <wp:posOffset>174661</wp:posOffset>
                </wp:positionV>
                <wp:extent cx="7417634" cy="9770724"/>
                <wp:effectExtent l="0" t="0" r="0" b="2540"/>
                <wp:wrapNone/>
                <wp:docPr id="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7634" cy="97707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37"/>
                              </a:lnTo>
                              <a:lnTo>
                                <a:pt x="47244" y="10027615"/>
                              </a:lnTo>
                              <a:lnTo>
                                <a:pt x="47244" y="10065715"/>
                              </a:lnTo>
                              <a:lnTo>
                                <a:pt x="56375" y="10065715"/>
                              </a:lnTo>
                              <a:lnTo>
                                <a:pt x="56375" y="10027615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33946" y="47244"/>
                              </a:moveTo>
                              <a:lnTo>
                                <a:pt x="6895846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56388"/>
                              </a:lnTo>
                              <a:lnTo>
                                <a:pt x="6933946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38100"/>
                              </a:lnTo>
                              <a:lnTo>
                                <a:pt x="6943090" y="56337"/>
                              </a:lnTo>
                              <a:lnTo>
                                <a:pt x="6943090" y="10027615"/>
                              </a:lnTo>
                              <a:lnTo>
                                <a:pt x="6943090" y="10074872"/>
                              </a:lnTo>
                              <a:lnTo>
                                <a:pt x="6895846" y="10074872"/>
                              </a:lnTo>
                              <a:lnTo>
                                <a:pt x="56388" y="10074872"/>
                              </a:lnTo>
                              <a:lnTo>
                                <a:pt x="38100" y="10074872"/>
                              </a:lnTo>
                              <a:lnTo>
                                <a:pt x="38100" y="10027615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5846" y="38100"/>
                              </a:lnTo>
                              <a:lnTo>
                                <a:pt x="6943090" y="38100"/>
                              </a:lnTo>
                              <a:lnTo>
                                <a:pt x="6943090" y="0"/>
                              </a:lnTo>
                              <a:lnTo>
                                <a:pt x="6895846" y="0"/>
                              </a:ln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10084003"/>
                              </a:lnTo>
                              <a:lnTo>
                                <a:pt x="38100" y="10084003"/>
                              </a:lnTo>
                              <a:lnTo>
                                <a:pt x="56388" y="10084003"/>
                              </a:lnTo>
                              <a:lnTo>
                                <a:pt x="6895846" y="10084003"/>
                              </a:lnTo>
                              <a:lnTo>
                                <a:pt x="6943090" y="10084003"/>
                              </a:lnTo>
                              <a:lnTo>
                                <a:pt x="6952234" y="10084003"/>
                              </a:lnTo>
                              <a:lnTo>
                                <a:pt x="6952234" y="10074872"/>
                              </a:lnTo>
                              <a:lnTo>
                                <a:pt x="6952234" y="10027615"/>
                              </a:lnTo>
                              <a:lnTo>
                                <a:pt x="6952234" y="56388"/>
                              </a:lnTo>
                              <a:lnTo>
                                <a:pt x="6952234" y="38100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8FE6" id="Graphic 31" o:spid="_x0000_s1026" style="position:absolute;margin-left:10.7pt;margin-top:13.75pt;width:584.05pt;height:769.35pt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" path="m56375,47244r-9131,l47244,56337r,9971278l47244,10065715r9131,l56375,10027615r,-9971227l56375,47244xem6933946,47244r-38100,l56388,47244r,9144l6895846,56388r,9971227l56388,10027615r,38100l6895846,10065715r38100,l6933946,10027615r,-9971227l6933946,47244xem6952234,r-9144,l6943090,38100r,18237l6943090,10027615r,47257l6895846,10074872r-6839458,l38100,10074872r,-47257l38100,56388r,-18288l56388,38100r6839458,l6943090,38100r,-38100l6895846,,56388,,38100,,,,,38100,,10084003r38100,l56388,10084003r6839458,l6943090,10084003r9144,l6952234,10074872r,-47257l6952234,56388r,-18288l6952234,xe" fillcolor="black" stroked="f">
                <v:path arrowok="t"/>
                <w10:wrap anchorx="page" anchory="page"/>
              </v:shape>
            </w:pict>
          </mc:Fallback>
        </mc:AlternateContent>
      </w:r>
      <w:r w:rsidRPr="0024729A">
        <w:rPr>
          <w:rFonts w:ascii="Cambria" w:hAnsi="Cambria"/>
          <w:lang w:val="fr-FR"/>
        </w:rPr>
        <w:t>En tant que client, je veux ajouter des produits à mon panier, afin de les commander plus tard.</w:t>
      </w:r>
    </w:p>
    <w:p w:rsidR="00CC05BF" w:rsidRPr="0024729A" w:rsidRDefault="00CC05BF" w:rsidP="00CC05BF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En tant que client, je veux suivre mes commandes passées, afin de savoir où en est ma livraison.</w:t>
      </w:r>
    </w:p>
    <w:p w:rsidR="00CC05BF" w:rsidRPr="0024729A" w:rsidRDefault="00CC05BF" w:rsidP="00CC05BF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En tant qu’administrateur, je veux ajouter de nouveaux produits, afin de mettre à jour le catalogue.</w:t>
      </w:r>
    </w:p>
    <w:p w:rsidR="00CC05BF" w:rsidRPr="0024729A" w:rsidRDefault="00CC05BF" w:rsidP="00CC05BF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En tant qu’administrateur, je veux consulter les commandes, afin de gérer les ventes efficacement.</w:t>
      </w:r>
    </w:p>
    <w:p w:rsidR="00CC05BF" w:rsidRPr="00DD1CE3" w:rsidRDefault="00DD1CE3" w:rsidP="00CC05BF">
      <w:pPr>
        <w:rPr>
          <w:rFonts w:ascii="Cambria" w:hAnsi="Cambria"/>
          <w:b/>
          <w:bCs/>
          <w:color w:val="FF0000"/>
          <w:sz w:val="28"/>
          <w:szCs w:val="28"/>
          <w:u w:val="single"/>
        </w:rPr>
      </w:pPr>
      <w:r>
        <w:rPr>
          <w:rFonts w:ascii="Cambria" w:hAnsi="Cambria"/>
          <w:b/>
          <w:bCs/>
          <w:color w:val="FF0000"/>
          <w:sz w:val="28"/>
          <w:szCs w:val="28"/>
          <w:u w:val="single"/>
        </w:rPr>
        <w:t>9</w:t>
      </w:r>
      <w:r w:rsidR="00CC05BF" w:rsidRPr="00DD1CE3">
        <w:rPr>
          <w:rFonts w:ascii="Cambria" w:hAnsi="Cambria"/>
          <w:b/>
          <w:bCs/>
          <w:color w:val="FF0000"/>
          <w:sz w:val="28"/>
          <w:szCs w:val="28"/>
          <w:u w:val="single"/>
        </w:rPr>
        <w:t>. Priorisation des fonctionnalités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C05BF" w:rsidRPr="0024729A" w:rsidTr="004C1ADE"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Fonctionnalité</w:t>
            </w:r>
          </w:p>
        </w:tc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Priorité</w:t>
            </w:r>
          </w:p>
        </w:tc>
      </w:tr>
      <w:tr w:rsidR="00CC05BF" w:rsidRPr="0024729A" w:rsidTr="004C1ADE"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Consulter les produits</w:t>
            </w:r>
          </w:p>
        </w:tc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Essentielle</w:t>
            </w:r>
          </w:p>
        </w:tc>
      </w:tr>
      <w:tr w:rsidR="00CC05BF" w:rsidRPr="0024729A" w:rsidTr="004C1ADE"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Rechercher un produit</w:t>
            </w:r>
          </w:p>
        </w:tc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Essentielle</w:t>
            </w:r>
          </w:p>
        </w:tc>
      </w:tr>
      <w:tr w:rsidR="00CC05BF" w:rsidRPr="0024729A" w:rsidTr="004C1ADE"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S’inscrire / Se connecter</w:t>
            </w:r>
          </w:p>
        </w:tc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Essentielle</w:t>
            </w:r>
          </w:p>
        </w:tc>
      </w:tr>
      <w:tr w:rsidR="00CC05BF" w:rsidRPr="0024729A" w:rsidTr="004C1ADE"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Ajouter au panier / Commander</w:t>
            </w:r>
          </w:p>
        </w:tc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Essentielle</w:t>
            </w:r>
          </w:p>
        </w:tc>
      </w:tr>
      <w:tr w:rsidR="00CC05BF" w:rsidRPr="0024729A" w:rsidTr="004C1ADE"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Modifier ses informations personnelles</w:t>
            </w:r>
          </w:p>
        </w:tc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Secondaire</w:t>
            </w:r>
          </w:p>
        </w:tc>
      </w:tr>
      <w:tr w:rsidR="00CC05BF" w:rsidRPr="0024729A" w:rsidTr="004C1ADE"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Consulter l’historique des commandes</w:t>
            </w:r>
          </w:p>
        </w:tc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Secondaire</w:t>
            </w:r>
          </w:p>
        </w:tc>
      </w:tr>
      <w:tr w:rsidR="00CC05BF" w:rsidRPr="0024729A" w:rsidTr="004C1ADE"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Gérer les produits (admin)</w:t>
            </w:r>
          </w:p>
        </w:tc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Essentielle</w:t>
            </w:r>
          </w:p>
        </w:tc>
      </w:tr>
      <w:tr w:rsidR="00CC05BF" w:rsidRPr="0024729A" w:rsidTr="004C1ADE"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Gérer les commandes (admin)</w:t>
            </w:r>
          </w:p>
        </w:tc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Essentielle</w:t>
            </w:r>
          </w:p>
        </w:tc>
      </w:tr>
      <w:tr w:rsidR="00CC05BF" w:rsidRPr="0024729A" w:rsidTr="004C1ADE"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Statistiques de vente (admin)</w:t>
            </w:r>
          </w:p>
        </w:tc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Bonus</w:t>
            </w:r>
          </w:p>
        </w:tc>
      </w:tr>
      <w:tr w:rsidR="00CC05BF" w:rsidRPr="0024729A" w:rsidTr="004C1ADE"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Gestion des utilisateurs (admin)</w:t>
            </w:r>
          </w:p>
        </w:tc>
        <w:tc>
          <w:tcPr>
            <w:tcW w:w="4320" w:type="dxa"/>
          </w:tcPr>
          <w:p w:rsidR="00CC05BF" w:rsidRPr="0024729A" w:rsidRDefault="00CC05BF" w:rsidP="00CC05BF">
            <w:pPr>
              <w:spacing w:after="200" w:line="276" w:lineRule="auto"/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Secondaire</w:t>
            </w:r>
          </w:p>
        </w:tc>
      </w:tr>
    </w:tbl>
    <w:p w:rsidR="00CC05BF" w:rsidRPr="0024729A" w:rsidRDefault="00CC05BF" w:rsidP="00CC05BF">
      <w:pPr>
        <w:rPr>
          <w:rFonts w:ascii="Cambria" w:hAnsi="Cambria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0F2308" w:rsidRDefault="000F2308" w:rsidP="000F2308">
      <w:pPr>
        <w:rPr>
          <w:rFonts w:ascii="Cambria" w:hAnsi="Cambria"/>
          <w:b/>
          <w:sz w:val="44"/>
          <w:szCs w:val="44"/>
          <w:u w:val="single"/>
          <w:lang w:val="fr-FR"/>
        </w:rPr>
      </w:pPr>
    </w:p>
    <w:p w:rsidR="000F2308" w:rsidRPr="000F2308" w:rsidRDefault="0024729A" w:rsidP="000F2308">
      <w:pPr>
        <w:rPr>
          <w:rFonts w:ascii="Cambria" w:hAnsi="Cambria"/>
          <w:b/>
          <w:sz w:val="44"/>
          <w:szCs w:val="44"/>
          <w:u w:val="single"/>
          <w:lang w:val="fr-FR"/>
        </w:rPr>
      </w:pPr>
      <w:r w:rsidRPr="000F2308">
        <w:rPr>
          <w:rFonts w:ascii="Cambria" w:hAnsi="Cambria"/>
          <w:b/>
          <w:u w:val="single"/>
          <w:lang w:val="fr-FR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42D72EA0" wp14:editId="54247AFA">
                <wp:simplePos x="0" y="0"/>
                <wp:positionH relativeFrom="page">
                  <wp:posOffset>156681</wp:posOffset>
                </wp:positionH>
                <wp:positionV relativeFrom="page">
                  <wp:posOffset>174661</wp:posOffset>
                </wp:positionV>
                <wp:extent cx="7417634" cy="9770724"/>
                <wp:effectExtent l="0" t="0" r="0" b="2540"/>
                <wp:wrapNone/>
                <wp:docPr id="4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7634" cy="97707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37"/>
                              </a:lnTo>
                              <a:lnTo>
                                <a:pt x="47244" y="10027615"/>
                              </a:lnTo>
                              <a:lnTo>
                                <a:pt x="47244" y="10065715"/>
                              </a:lnTo>
                              <a:lnTo>
                                <a:pt x="56375" y="10065715"/>
                              </a:lnTo>
                              <a:lnTo>
                                <a:pt x="56375" y="10027615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33946" y="47244"/>
                              </a:moveTo>
                              <a:lnTo>
                                <a:pt x="6895846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56388"/>
                              </a:lnTo>
                              <a:lnTo>
                                <a:pt x="6933946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38100"/>
                              </a:lnTo>
                              <a:lnTo>
                                <a:pt x="6943090" y="56337"/>
                              </a:lnTo>
                              <a:lnTo>
                                <a:pt x="6943090" y="10027615"/>
                              </a:lnTo>
                              <a:lnTo>
                                <a:pt x="6943090" y="10074872"/>
                              </a:lnTo>
                              <a:lnTo>
                                <a:pt x="6895846" y="10074872"/>
                              </a:lnTo>
                              <a:lnTo>
                                <a:pt x="56388" y="10074872"/>
                              </a:lnTo>
                              <a:lnTo>
                                <a:pt x="38100" y="10074872"/>
                              </a:lnTo>
                              <a:lnTo>
                                <a:pt x="38100" y="10027615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5846" y="38100"/>
                              </a:lnTo>
                              <a:lnTo>
                                <a:pt x="6943090" y="38100"/>
                              </a:lnTo>
                              <a:lnTo>
                                <a:pt x="6943090" y="0"/>
                              </a:lnTo>
                              <a:lnTo>
                                <a:pt x="6895846" y="0"/>
                              </a:ln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10084003"/>
                              </a:lnTo>
                              <a:lnTo>
                                <a:pt x="38100" y="10084003"/>
                              </a:lnTo>
                              <a:lnTo>
                                <a:pt x="56388" y="10084003"/>
                              </a:lnTo>
                              <a:lnTo>
                                <a:pt x="6895846" y="10084003"/>
                              </a:lnTo>
                              <a:lnTo>
                                <a:pt x="6943090" y="10084003"/>
                              </a:lnTo>
                              <a:lnTo>
                                <a:pt x="6952234" y="10084003"/>
                              </a:lnTo>
                              <a:lnTo>
                                <a:pt x="6952234" y="10074872"/>
                              </a:lnTo>
                              <a:lnTo>
                                <a:pt x="6952234" y="10027615"/>
                              </a:lnTo>
                              <a:lnTo>
                                <a:pt x="6952234" y="56388"/>
                              </a:lnTo>
                              <a:lnTo>
                                <a:pt x="6952234" y="38100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158C" id="Graphic 31" o:spid="_x0000_s1026" style="position:absolute;margin-left:12.35pt;margin-top:13.75pt;width:584.05pt;height:769.3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" path="m56375,47244r-9131,l47244,56337r,9971278l47244,10065715r9131,l56375,10027615r,-9971227l56375,47244xem6933946,47244r-38100,l56388,47244r,9144l6895846,56388r,9971227l56388,10027615r,38100l6895846,10065715r38100,l6933946,10027615r,-9971227l6933946,47244xem6952234,r-9144,l6943090,38100r,18237l6943090,10027615r,47257l6895846,10074872r-6839458,l38100,10074872r,-47257l38100,56388r,-18288l56388,38100r6839458,l6943090,38100r,-38100l6895846,,56388,,38100,,,,,38100,,10084003r38100,l56388,10084003r6839458,l6943090,10084003r9144,l6952234,10074872r,-47257l6952234,56388r,-18288l6952234,xe" fillcolor="black" stroked="f">
                <v:path arrowok="t"/>
                <w10:wrap anchorx="page" anchory="page"/>
              </v:shape>
            </w:pict>
          </mc:Fallback>
        </mc:AlternateContent>
      </w:r>
      <w:r w:rsidR="00DD1CE3" w:rsidRPr="000F2308">
        <w:rPr>
          <w:rFonts w:ascii="Cambria" w:hAnsi="Cambria"/>
          <w:b/>
          <w:sz w:val="44"/>
          <w:szCs w:val="44"/>
          <w:u w:val="single"/>
          <w:lang w:val="fr-FR"/>
        </w:rPr>
        <w:t>P</w:t>
      </w:r>
      <w:r w:rsidR="006E2FC8" w:rsidRPr="000F2308">
        <w:rPr>
          <w:rFonts w:ascii="Cambria" w:hAnsi="Cambria"/>
          <w:b/>
          <w:sz w:val="44"/>
          <w:szCs w:val="44"/>
          <w:u w:val="single"/>
          <w:lang w:val="fr-FR"/>
        </w:rPr>
        <w:t xml:space="preserve">lanification du </w:t>
      </w:r>
      <w:r w:rsidR="000F2308" w:rsidRPr="000F2308">
        <w:rPr>
          <w:rFonts w:ascii="Cambria" w:hAnsi="Cambria"/>
          <w:b/>
          <w:sz w:val="44"/>
          <w:szCs w:val="44"/>
          <w:u w:val="single"/>
          <w:lang w:val="fr-FR"/>
        </w:rPr>
        <w:t>projet.</w:t>
      </w:r>
      <w:r w:rsidR="006E2FC8" w:rsidRPr="000F2308">
        <w:rPr>
          <w:rFonts w:ascii="Cambria" w:hAnsi="Cambria"/>
          <w:b/>
          <w:sz w:val="44"/>
          <w:szCs w:val="44"/>
          <w:u w:val="single"/>
          <w:lang w:val="fr-FR"/>
        </w:rPr>
        <w:t xml:space="preserve"> </w:t>
      </w:r>
    </w:p>
    <w:p w:rsidR="006E2FC8" w:rsidRPr="008E7BA5" w:rsidRDefault="006E2FC8" w:rsidP="008E7BA5">
      <w:pPr>
        <w:pStyle w:val="Paragraphedeliste"/>
        <w:numPr>
          <w:ilvl w:val="0"/>
          <w:numId w:val="10"/>
        </w:numPr>
        <w:rPr>
          <w:rFonts w:ascii="Cambria" w:hAnsi="Cambria"/>
          <w:color w:val="FF0000"/>
          <w:u w:val="single"/>
          <w:lang w:val="fr-FR"/>
        </w:rPr>
      </w:pPr>
      <w:r w:rsidRPr="008E7BA5">
        <w:rPr>
          <w:rFonts w:ascii="Cambria" w:hAnsi="Cambria"/>
          <w:b/>
          <w:color w:val="FF0000"/>
          <w:sz w:val="44"/>
          <w:szCs w:val="44"/>
          <w:u w:val="single"/>
          <w:lang w:val="fr-FR"/>
        </w:rPr>
        <w:t>Liste des tâches à réaliser</w:t>
      </w:r>
    </w:p>
    <w:p w:rsidR="006E2FC8" w:rsidRPr="008E7BA5" w:rsidRDefault="006E2FC8" w:rsidP="006E2FC8">
      <w:pPr>
        <w:pStyle w:val="Titre2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8E7BA5">
        <w:rPr>
          <w:rFonts w:ascii="Cambria" w:hAnsi="Cambria"/>
          <w:color w:val="000000" w:themeColor="text1"/>
          <w:sz w:val="22"/>
          <w:szCs w:val="22"/>
          <w:lang w:val="fr-FR"/>
        </w:rPr>
        <w:t>Phase 1 : Analyse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Recueil des besoins fonctionnels (produits, utilisateurs, commandes, etc.)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Rédaction du cahier des charges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Définition des rôles utilisateurs (admin, client)</w:t>
      </w:r>
    </w:p>
    <w:p w:rsidR="006E2FC8" w:rsidRPr="008E7BA5" w:rsidRDefault="006E2FC8" w:rsidP="006E2FC8">
      <w:pPr>
        <w:pStyle w:val="Titre2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8E7BA5">
        <w:rPr>
          <w:rFonts w:ascii="Cambria" w:hAnsi="Cambria"/>
          <w:color w:val="000000" w:themeColor="text1"/>
          <w:sz w:val="22"/>
          <w:szCs w:val="22"/>
          <w:lang w:val="fr-FR"/>
        </w:rPr>
        <w:t>Phase 2 : Conception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Conception de la base de données (MCD/MPD)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Définition des relations entre entités (modèles Laravel)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Création de wireframes / maquette UI avec Figma</w:t>
      </w:r>
    </w:p>
    <w:p w:rsidR="006E2FC8" w:rsidRPr="008E7BA5" w:rsidRDefault="006E2FC8" w:rsidP="006E2FC8">
      <w:pPr>
        <w:pStyle w:val="Titre2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8E7BA5">
        <w:rPr>
          <w:rFonts w:ascii="Cambria" w:hAnsi="Cambria"/>
          <w:color w:val="000000" w:themeColor="text1"/>
          <w:sz w:val="22"/>
          <w:szCs w:val="22"/>
          <w:lang w:val="fr-FR"/>
        </w:rPr>
        <w:t>Phase 3 : Développement Back-end (Laravel)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Création du projet Laravel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-  Mise en place des migrations, modèles et </w:t>
      </w:r>
      <w:proofErr w:type="spellStart"/>
      <w:r w:rsidRPr="0024729A">
        <w:rPr>
          <w:rFonts w:ascii="Cambria" w:hAnsi="Cambria"/>
          <w:lang w:val="fr-FR"/>
        </w:rPr>
        <w:t>seeders</w:t>
      </w:r>
      <w:proofErr w:type="spellEnd"/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-  Gestion de l’authentification : Laravel </w:t>
      </w:r>
      <w:proofErr w:type="spellStart"/>
      <w:r w:rsidRPr="0024729A">
        <w:rPr>
          <w:rFonts w:ascii="Cambria" w:hAnsi="Cambria"/>
          <w:lang w:val="fr-FR"/>
        </w:rPr>
        <w:t>Breeze</w:t>
      </w:r>
      <w:proofErr w:type="spellEnd"/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Création des contrôleurs (Produits, Clients, Commandes)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Création des API REST pour chaque entité</w:t>
      </w:r>
    </w:p>
    <w:p w:rsidR="006E2FC8" w:rsidRPr="008E7BA5" w:rsidRDefault="006E2FC8" w:rsidP="006E2FC8">
      <w:pPr>
        <w:pStyle w:val="Titre2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8E7BA5">
        <w:rPr>
          <w:rFonts w:ascii="Cambria" w:hAnsi="Cambria"/>
          <w:color w:val="000000" w:themeColor="text1"/>
          <w:sz w:val="22"/>
          <w:szCs w:val="22"/>
          <w:lang w:val="fr-FR"/>
        </w:rPr>
        <w:t>Phase 4 : Développement Front-end (React.js)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Initialisation du projet React.js via vite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Création des pages (Accueil, Produits, Panier, Connexion, Admin)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-  Connexion à l’API Laravel avec </w:t>
      </w:r>
      <w:proofErr w:type="spellStart"/>
      <w:r w:rsidRPr="0024729A">
        <w:rPr>
          <w:rFonts w:ascii="Cambria" w:hAnsi="Cambria"/>
          <w:lang w:val="fr-FR"/>
        </w:rPr>
        <w:t>Axios</w:t>
      </w:r>
      <w:proofErr w:type="spellEnd"/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Intégration de la gestion du panier et paiement simulé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Espace client (commandes passées)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Espace admin (gestion produits / clients)</w:t>
      </w:r>
    </w:p>
    <w:p w:rsidR="006E2FC8" w:rsidRPr="008E7BA5" w:rsidRDefault="006E2FC8" w:rsidP="006E2FC8">
      <w:pPr>
        <w:pStyle w:val="Titre2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8E7BA5">
        <w:rPr>
          <w:rFonts w:ascii="Cambria" w:hAnsi="Cambria"/>
          <w:color w:val="000000" w:themeColor="text1"/>
          <w:sz w:val="22"/>
          <w:szCs w:val="22"/>
          <w:lang w:val="fr-FR"/>
        </w:rPr>
        <w:t>Phase 5 : Tests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Tests unitaires Laravel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Tests de validation des formulaires (React.js)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Tests fonctionnels des API</w:t>
      </w:r>
    </w:p>
    <w:p w:rsidR="006E2FC8" w:rsidRPr="008E7BA5" w:rsidRDefault="006E2FC8" w:rsidP="006E2FC8">
      <w:pPr>
        <w:pStyle w:val="Titre2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8E7BA5">
        <w:rPr>
          <w:rFonts w:ascii="Cambria" w:hAnsi="Cambria"/>
          <w:color w:val="000000" w:themeColor="text1"/>
          <w:sz w:val="22"/>
          <w:szCs w:val="22"/>
          <w:lang w:val="fr-FR"/>
        </w:rPr>
        <w:lastRenderedPageBreak/>
        <w:t>Phase 6 : Déploiement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- Déploiement back-end : </w:t>
      </w:r>
      <w:proofErr w:type="spellStart"/>
      <w:proofErr w:type="gramStart"/>
      <w:r w:rsidRPr="0024729A">
        <w:rPr>
          <w:rFonts w:ascii="Cambria" w:hAnsi="Cambria"/>
          <w:lang w:val="fr-FR"/>
        </w:rPr>
        <w:t>Laravel,php</w:t>
      </w:r>
      <w:proofErr w:type="spellEnd"/>
      <w:proofErr w:type="gramEnd"/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Déploiement front-end : React.js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 Configuration SSL, domaine et variables d’environnement</w:t>
      </w:r>
    </w:p>
    <w:p w:rsidR="006E2FC8" w:rsidRPr="008E7BA5" w:rsidRDefault="006E2FC8" w:rsidP="006E2FC8">
      <w:pPr>
        <w:pStyle w:val="Titre1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8E7BA5">
        <w:rPr>
          <w:rFonts w:ascii="Cambria" w:hAnsi="Cambria"/>
          <w:color w:val="000000" w:themeColor="text1"/>
          <w:sz w:val="22"/>
          <w:szCs w:val="22"/>
          <w:lang w:val="fr-FR"/>
        </w:rPr>
        <w:t>2. Estimation de la durée (en jours)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E2FC8" w:rsidRPr="0024729A" w:rsidTr="008E7BA5"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proofErr w:type="spellStart"/>
            <w:r w:rsidRPr="0024729A">
              <w:rPr>
                <w:rFonts w:ascii="Cambria" w:hAnsi="Cambria"/>
              </w:rPr>
              <w:t>Tâches</w:t>
            </w:r>
            <w:proofErr w:type="spellEnd"/>
          </w:p>
        </w:tc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proofErr w:type="spellStart"/>
            <w:r w:rsidRPr="0024729A">
              <w:rPr>
                <w:rFonts w:ascii="Cambria" w:hAnsi="Cambria"/>
              </w:rPr>
              <w:t>Durée</w:t>
            </w:r>
            <w:proofErr w:type="spellEnd"/>
            <w:r w:rsidRPr="0024729A">
              <w:rPr>
                <w:rFonts w:ascii="Cambria" w:hAnsi="Cambria"/>
              </w:rPr>
              <w:t xml:space="preserve"> </w:t>
            </w:r>
            <w:proofErr w:type="spellStart"/>
            <w:r w:rsidRPr="0024729A">
              <w:rPr>
                <w:rFonts w:ascii="Cambria" w:hAnsi="Cambria"/>
              </w:rPr>
              <w:t>estimée</w:t>
            </w:r>
            <w:proofErr w:type="spellEnd"/>
          </w:p>
        </w:tc>
      </w:tr>
      <w:tr w:rsidR="006E2FC8" w:rsidRPr="0024729A" w:rsidTr="008E7BA5"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proofErr w:type="spellStart"/>
            <w:r w:rsidRPr="0024729A">
              <w:rPr>
                <w:rFonts w:ascii="Cambria" w:hAnsi="Cambria"/>
              </w:rPr>
              <w:t>Analyse</w:t>
            </w:r>
            <w:proofErr w:type="spellEnd"/>
          </w:p>
        </w:tc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1 jour</w:t>
            </w:r>
          </w:p>
        </w:tc>
      </w:tr>
      <w:tr w:rsidR="006E2FC8" w:rsidRPr="0024729A" w:rsidTr="008E7BA5"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Conception</w:t>
            </w:r>
          </w:p>
        </w:tc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1,5 jours</w:t>
            </w:r>
          </w:p>
        </w:tc>
      </w:tr>
      <w:tr w:rsidR="006E2FC8" w:rsidRPr="0024729A" w:rsidTr="008E7BA5"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Développement Back-end</w:t>
            </w:r>
          </w:p>
        </w:tc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3 jours</w:t>
            </w:r>
          </w:p>
        </w:tc>
      </w:tr>
      <w:tr w:rsidR="006E2FC8" w:rsidRPr="0024729A" w:rsidTr="008E7BA5"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Développement Front-end</w:t>
            </w:r>
          </w:p>
        </w:tc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3 jours</w:t>
            </w:r>
          </w:p>
        </w:tc>
      </w:tr>
      <w:tr w:rsidR="006E2FC8" w:rsidRPr="0024729A" w:rsidTr="008E7BA5"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Tests</w:t>
            </w:r>
          </w:p>
        </w:tc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1 jour</w:t>
            </w:r>
          </w:p>
        </w:tc>
      </w:tr>
      <w:tr w:rsidR="006E2FC8" w:rsidRPr="0024729A" w:rsidTr="008E7BA5"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proofErr w:type="spellStart"/>
            <w:r w:rsidRPr="0024729A">
              <w:rPr>
                <w:rFonts w:ascii="Cambria" w:hAnsi="Cambria"/>
              </w:rPr>
              <w:t>Déploiement</w:t>
            </w:r>
            <w:proofErr w:type="spellEnd"/>
          </w:p>
        </w:tc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1 jour</w:t>
            </w:r>
          </w:p>
        </w:tc>
      </w:tr>
      <w:tr w:rsidR="006E2FC8" w:rsidRPr="0024729A" w:rsidTr="008E7BA5"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Total estimé</w:t>
            </w:r>
          </w:p>
        </w:tc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10,5 jours</w:t>
            </w:r>
          </w:p>
        </w:tc>
      </w:tr>
    </w:tbl>
    <w:p w:rsidR="006E2FC8" w:rsidRPr="008E7BA5" w:rsidRDefault="006E2FC8" w:rsidP="006E2FC8">
      <w:pPr>
        <w:pStyle w:val="Titre1"/>
        <w:rPr>
          <w:rFonts w:ascii="Cambria" w:hAnsi="Cambria"/>
          <w:color w:val="000000" w:themeColor="text1"/>
          <w:sz w:val="22"/>
          <w:szCs w:val="22"/>
        </w:rPr>
      </w:pPr>
      <w:r w:rsidRPr="008E7BA5">
        <w:rPr>
          <w:rFonts w:ascii="Cambria" w:hAnsi="Cambria"/>
          <w:color w:val="000000" w:themeColor="text1"/>
          <w:sz w:val="22"/>
          <w:szCs w:val="22"/>
        </w:rPr>
        <w:t xml:space="preserve">3. Estimation des </w:t>
      </w:r>
      <w:proofErr w:type="spellStart"/>
      <w:r w:rsidRPr="008E7BA5">
        <w:rPr>
          <w:rFonts w:ascii="Cambria" w:hAnsi="Cambria"/>
          <w:color w:val="000000" w:themeColor="text1"/>
          <w:sz w:val="22"/>
          <w:szCs w:val="22"/>
        </w:rPr>
        <w:t>coûts</w:t>
      </w:r>
      <w:proofErr w:type="spellEnd"/>
      <w:r w:rsidRPr="008E7BA5">
        <w:rPr>
          <w:rFonts w:ascii="Cambria" w:hAnsi="Cambria"/>
          <w:color w:val="000000" w:themeColor="text1"/>
          <w:sz w:val="22"/>
          <w:szCs w:val="22"/>
        </w:rPr>
        <w:t xml:space="preserve"> (</w:t>
      </w:r>
      <w:proofErr w:type="spellStart"/>
      <w:r w:rsidRPr="008E7BA5">
        <w:rPr>
          <w:rFonts w:ascii="Cambria" w:hAnsi="Cambria"/>
          <w:color w:val="000000" w:themeColor="text1"/>
          <w:sz w:val="22"/>
          <w:szCs w:val="22"/>
        </w:rPr>
        <w:t>simplifiée</w:t>
      </w:r>
      <w:proofErr w:type="spellEnd"/>
      <w:r w:rsidRPr="008E7BA5">
        <w:rPr>
          <w:rFonts w:ascii="Cambria" w:hAnsi="Cambria"/>
          <w:color w:val="000000" w:themeColor="text1"/>
          <w:sz w:val="22"/>
          <w:szCs w:val="2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E2FC8" w:rsidRPr="0024729A" w:rsidTr="00DE6C5D"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Ressources</w:t>
            </w:r>
          </w:p>
        </w:tc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Coût approximatif</w:t>
            </w:r>
          </w:p>
        </w:tc>
      </w:tr>
      <w:tr w:rsidR="006E2FC8" w:rsidRPr="0024729A" w:rsidTr="00DE6C5D"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Hébergement Laravel (Render)</w:t>
            </w:r>
          </w:p>
        </w:tc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Gratuit / 7€/mois</w:t>
            </w:r>
          </w:p>
        </w:tc>
      </w:tr>
      <w:tr w:rsidR="006E2FC8" w:rsidRPr="0024729A" w:rsidTr="00DE6C5D"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Nom de domaine (.store)</w:t>
            </w:r>
          </w:p>
        </w:tc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~10€/an</w:t>
            </w:r>
          </w:p>
        </w:tc>
      </w:tr>
      <w:tr w:rsidR="006E2FC8" w:rsidRPr="0024729A" w:rsidTr="00DE6C5D">
        <w:tc>
          <w:tcPr>
            <w:tcW w:w="4320" w:type="dxa"/>
          </w:tcPr>
          <w:p w:rsidR="006E2FC8" w:rsidRPr="0024729A" w:rsidRDefault="00DE6C5D" w:rsidP="004C1A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Browser-navigateur</w:t>
            </w:r>
            <w:r w:rsidR="006E2FC8" w:rsidRPr="0024729A">
              <w:rPr>
                <w:rFonts w:ascii="Cambria" w:hAnsi="Cambria"/>
              </w:rPr>
              <w:t xml:space="preserve"> (Front-end)</w:t>
            </w:r>
          </w:p>
        </w:tc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Gratuit</w:t>
            </w:r>
          </w:p>
        </w:tc>
      </w:tr>
      <w:tr w:rsidR="006E2FC8" w:rsidRPr="0024729A" w:rsidTr="00DE6C5D"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Outils (Figma, GitHub Free)</w:t>
            </w:r>
          </w:p>
        </w:tc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Gratuit</w:t>
            </w:r>
          </w:p>
        </w:tc>
      </w:tr>
      <w:tr w:rsidR="006E2FC8" w:rsidRPr="0024729A" w:rsidTr="00DE6C5D"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Total estimé (version basique)</w:t>
            </w:r>
          </w:p>
        </w:tc>
        <w:tc>
          <w:tcPr>
            <w:tcW w:w="4320" w:type="dxa"/>
          </w:tcPr>
          <w:p w:rsidR="006E2FC8" w:rsidRPr="0024729A" w:rsidRDefault="006E2FC8" w:rsidP="004C1ADE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~10 à 20€</w:t>
            </w:r>
          </w:p>
        </w:tc>
      </w:tr>
    </w:tbl>
    <w:p w:rsidR="006E2FC8" w:rsidRPr="008E7BA5" w:rsidRDefault="006E2FC8" w:rsidP="006E2FC8">
      <w:pPr>
        <w:pStyle w:val="Titre1"/>
        <w:rPr>
          <w:rFonts w:ascii="Cambria" w:hAnsi="Cambria"/>
          <w:color w:val="000000" w:themeColor="text1"/>
          <w:sz w:val="22"/>
          <w:szCs w:val="22"/>
        </w:rPr>
      </w:pPr>
      <w:r w:rsidRPr="008E7BA5">
        <w:rPr>
          <w:rFonts w:ascii="Cambria" w:hAnsi="Cambria"/>
          <w:color w:val="000000" w:themeColor="text1"/>
          <w:sz w:val="22"/>
          <w:szCs w:val="22"/>
        </w:rPr>
        <w:t>4. Outils nécessaires au développement</w:t>
      </w:r>
    </w:p>
    <w:p w:rsidR="006E2FC8" w:rsidRPr="0024729A" w:rsidRDefault="006E2FC8" w:rsidP="006E2FC8">
      <w:pPr>
        <w:rPr>
          <w:rFonts w:ascii="Cambria" w:hAnsi="Cambria"/>
        </w:rPr>
      </w:pPr>
      <w:r w:rsidRPr="0024729A">
        <w:rPr>
          <w:rFonts w:ascii="Cambria" w:hAnsi="Cambria"/>
        </w:rPr>
        <w:t xml:space="preserve">- </w:t>
      </w:r>
      <w:proofErr w:type="spellStart"/>
      <w:r w:rsidRPr="0024729A">
        <w:rPr>
          <w:rFonts w:ascii="Cambria" w:hAnsi="Cambria"/>
        </w:rPr>
        <w:t>Langages</w:t>
      </w:r>
      <w:proofErr w:type="spellEnd"/>
      <w:r w:rsidRPr="0024729A">
        <w:rPr>
          <w:rFonts w:ascii="Cambria" w:hAnsi="Cambria"/>
        </w:rPr>
        <w:t xml:space="preserve"> &amp; </w:t>
      </w:r>
      <w:proofErr w:type="gramStart"/>
      <w:r w:rsidRPr="0024729A">
        <w:rPr>
          <w:rFonts w:ascii="Cambria" w:hAnsi="Cambria"/>
        </w:rPr>
        <w:t>Frameworks :</w:t>
      </w:r>
      <w:proofErr w:type="gramEnd"/>
      <w:r w:rsidRPr="0024729A">
        <w:rPr>
          <w:rFonts w:ascii="Cambria" w:hAnsi="Cambria"/>
        </w:rPr>
        <w:t xml:space="preserve"> PHP, Laravel, JavaScript, React.js</w:t>
      </w:r>
    </w:p>
    <w:p w:rsidR="006E2FC8" w:rsidRPr="0024729A" w:rsidRDefault="0024729A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b/>
          <w:lang w:val="fr-FR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9FE7ED3" wp14:editId="53541CEC">
                <wp:simplePos x="0" y="0"/>
                <wp:positionH relativeFrom="page">
                  <wp:posOffset>208051</wp:posOffset>
                </wp:positionH>
                <wp:positionV relativeFrom="page">
                  <wp:posOffset>164387</wp:posOffset>
                </wp:positionV>
                <wp:extent cx="7417634" cy="9770724"/>
                <wp:effectExtent l="0" t="0" r="0" b="2540"/>
                <wp:wrapNone/>
                <wp:docPr id="6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7634" cy="97707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37"/>
                              </a:lnTo>
                              <a:lnTo>
                                <a:pt x="47244" y="10027615"/>
                              </a:lnTo>
                              <a:lnTo>
                                <a:pt x="47244" y="10065715"/>
                              </a:lnTo>
                              <a:lnTo>
                                <a:pt x="56375" y="10065715"/>
                              </a:lnTo>
                              <a:lnTo>
                                <a:pt x="56375" y="10027615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33946" y="47244"/>
                              </a:moveTo>
                              <a:lnTo>
                                <a:pt x="6895846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56388"/>
                              </a:lnTo>
                              <a:lnTo>
                                <a:pt x="6933946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38100"/>
                              </a:lnTo>
                              <a:lnTo>
                                <a:pt x="6943090" y="56337"/>
                              </a:lnTo>
                              <a:lnTo>
                                <a:pt x="6943090" y="10027615"/>
                              </a:lnTo>
                              <a:lnTo>
                                <a:pt x="6943090" y="10074872"/>
                              </a:lnTo>
                              <a:lnTo>
                                <a:pt x="6895846" y="10074872"/>
                              </a:lnTo>
                              <a:lnTo>
                                <a:pt x="56388" y="10074872"/>
                              </a:lnTo>
                              <a:lnTo>
                                <a:pt x="38100" y="10074872"/>
                              </a:lnTo>
                              <a:lnTo>
                                <a:pt x="38100" y="10027615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5846" y="38100"/>
                              </a:lnTo>
                              <a:lnTo>
                                <a:pt x="6943090" y="38100"/>
                              </a:lnTo>
                              <a:lnTo>
                                <a:pt x="6943090" y="0"/>
                              </a:lnTo>
                              <a:lnTo>
                                <a:pt x="6895846" y="0"/>
                              </a:ln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10084003"/>
                              </a:lnTo>
                              <a:lnTo>
                                <a:pt x="38100" y="10084003"/>
                              </a:lnTo>
                              <a:lnTo>
                                <a:pt x="56388" y="10084003"/>
                              </a:lnTo>
                              <a:lnTo>
                                <a:pt x="6895846" y="10084003"/>
                              </a:lnTo>
                              <a:lnTo>
                                <a:pt x="6943090" y="10084003"/>
                              </a:lnTo>
                              <a:lnTo>
                                <a:pt x="6952234" y="10084003"/>
                              </a:lnTo>
                              <a:lnTo>
                                <a:pt x="6952234" y="10074872"/>
                              </a:lnTo>
                              <a:lnTo>
                                <a:pt x="6952234" y="10027615"/>
                              </a:lnTo>
                              <a:lnTo>
                                <a:pt x="6952234" y="56388"/>
                              </a:lnTo>
                              <a:lnTo>
                                <a:pt x="6952234" y="38100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F862" id="Graphic 31" o:spid="_x0000_s1026" style="position:absolute;margin-left:16.4pt;margin-top:12.95pt;width:584.05pt;height:769.3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" path="m56375,47244r-9131,l47244,56337r,9971278l47244,10065715r9131,l56375,10027615r,-9971227l56375,47244xem6933946,47244r-38100,l56388,47244r,9144l6895846,56388r,9971227l56388,10027615r,38100l6895846,10065715r38100,l6933946,10027615r,-9971227l6933946,47244xem6952234,r-9144,l6943090,38100r,18237l6943090,10027615r,47257l6895846,10074872r-6839458,l38100,10074872r,-47257l38100,56388r,-18288l56388,38100r6839458,l6943090,38100r,-38100l6895846,,56388,,38100,,,,,38100,,10084003r38100,l56388,10084003r6839458,l6943090,10084003r9144,l6952234,10074872r,-47257l6952234,56388r,-18288l6952234,xe" fillcolor="black" stroked="f">
                <v:path arrowok="t"/>
                <w10:wrap anchorx="page" anchory="page"/>
              </v:shape>
            </w:pict>
          </mc:Fallback>
        </mc:AlternateContent>
      </w:r>
      <w:r w:rsidR="006E2FC8" w:rsidRPr="0024729A">
        <w:rPr>
          <w:rFonts w:ascii="Cambria" w:hAnsi="Cambria"/>
          <w:lang w:val="fr-FR"/>
        </w:rPr>
        <w:t>- IDE : VS Code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Design UI : Figma</w:t>
      </w:r>
    </w:p>
    <w:p w:rsidR="006E2FC8" w:rsidRPr="0024729A" w:rsidRDefault="006E2FC8" w:rsidP="006E2FC8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>- Contrôle de version : Git, GitHub</w:t>
      </w:r>
    </w:p>
    <w:p w:rsidR="008E7BA5" w:rsidRDefault="005B3DB0" w:rsidP="006E2FC8">
      <w:pPr>
        <w:rPr>
          <w:rFonts w:ascii="Cambria" w:hAnsi="Cambria"/>
          <w:lang w:val="fr-FR"/>
        </w:rPr>
      </w:pPr>
      <w:bookmarkStart w:id="0" w:name="_GoBack"/>
      <w:r w:rsidRPr="0024729A">
        <w:rPr>
          <w:rFonts w:ascii="Cambria" w:hAnsi="Cambria"/>
          <w:b/>
          <w:lang w:val="fr-FR"/>
        </w:rPr>
        <w:lastRenderedPageBreak/>
        <mc:AlternateContent>
          <mc:Choice Requires="wps">
            <w:drawing>
              <wp:anchor distT="0" distB="0" distL="0" distR="0" simplePos="0" relativeHeight="251677696" behindDoc="1" locked="0" layoutInCell="1" allowOverlap="1" wp14:anchorId="12EB02FB" wp14:editId="5CDE1825">
                <wp:simplePos x="0" y="0"/>
                <wp:positionH relativeFrom="page">
                  <wp:posOffset>197777</wp:posOffset>
                </wp:positionH>
                <wp:positionV relativeFrom="page">
                  <wp:posOffset>174661</wp:posOffset>
                </wp:positionV>
                <wp:extent cx="7417634" cy="9770724"/>
                <wp:effectExtent l="0" t="0" r="0" b="2540"/>
                <wp:wrapNone/>
                <wp:docPr id="8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7634" cy="97707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37"/>
                              </a:lnTo>
                              <a:lnTo>
                                <a:pt x="47244" y="10027615"/>
                              </a:lnTo>
                              <a:lnTo>
                                <a:pt x="47244" y="10065715"/>
                              </a:lnTo>
                              <a:lnTo>
                                <a:pt x="56375" y="10065715"/>
                              </a:lnTo>
                              <a:lnTo>
                                <a:pt x="56375" y="10027615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33946" y="47244"/>
                              </a:moveTo>
                              <a:lnTo>
                                <a:pt x="6895846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56388"/>
                              </a:lnTo>
                              <a:lnTo>
                                <a:pt x="6933946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38100"/>
                              </a:lnTo>
                              <a:lnTo>
                                <a:pt x="6943090" y="56337"/>
                              </a:lnTo>
                              <a:lnTo>
                                <a:pt x="6943090" y="10027615"/>
                              </a:lnTo>
                              <a:lnTo>
                                <a:pt x="6943090" y="10074872"/>
                              </a:lnTo>
                              <a:lnTo>
                                <a:pt x="6895846" y="10074872"/>
                              </a:lnTo>
                              <a:lnTo>
                                <a:pt x="56388" y="10074872"/>
                              </a:lnTo>
                              <a:lnTo>
                                <a:pt x="38100" y="10074872"/>
                              </a:lnTo>
                              <a:lnTo>
                                <a:pt x="38100" y="10027615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5846" y="38100"/>
                              </a:lnTo>
                              <a:lnTo>
                                <a:pt x="6943090" y="38100"/>
                              </a:lnTo>
                              <a:lnTo>
                                <a:pt x="6943090" y="0"/>
                              </a:lnTo>
                              <a:lnTo>
                                <a:pt x="6895846" y="0"/>
                              </a:ln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10084003"/>
                              </a:lnTo>
                              <a:lnTo>
                                <a:pt x="38100" y="10084003"/>
                              </a:lnTo>
                              <a:lnTo>
                                <a:pt x="56388" y="10084003"/>
                              </a:lnTo>
                              <a:lnTo>
                                <a:pt x="6895846" y="10084003"/>
                              </a:lnTo>
                              <a:lnTo>
                                <a:pt x="6943090" y="10084003"/>
                              </a:lnTo>
                              <a:lnTo>
                                <a:pt x="6952234" y="10084003"/>
                              </a:lnTo>
                              <a:lnTo>
                                <a:pt x="6952234" y="10074872"/>
                              </a:lnTo>
                              <a:lnTo>
                                <a:pt x="6952234" y="10027615"/>
                              </a:lnTo>
                              <a:lnTo>
                                <a:pt x="6952234" y="56388"/>
                              </a:lnTo>
                              <a:lnTo>
                                <a:pt x="6952234" y="38100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0EB5" id="Graphic 31" o:spid="_x0000_s1026" style="position:absolute;margin-left:15.55pt;margin-top:13.75pt;width:584.05pt;height:769.3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" path="m56375,47244r-9131,l47244,56337r,9971278l47244,10065715r9131,l56375,10027615r,-9971227l56375,47244xem6933946,47244r-38100,l56388,47244r,9144l6895846,56388r,9971227l56388,10027615r,38100l6895846,10065715r38100,l6933946,10027615r,-9971227l6933946,47244xem6952234,r-9144,l6943090,38100r,18237l6943090,10027615r,47257l6895846,10074872r-6839458,l38100,10074872r,-47257l38100,56388r,-18288l56388,38100r6839458,l6943090,38100r,-38100l6895846,,56388,,38100,,,,,38100,,10084003r38100,l56388,10084003r6839458,l6943090,10084003r9144,l6952234,10074872r,-47257l6952234,56388r,-18288l6952234,xe" fillcolor="black" stroked="f">
                <v:path arrowok="t"/>
                <w10:wrap anchorx="page" anchory="page"/>
              </v:shape>
            </w:pict>
          </mc:Fallback>
        </mc:AlternateContent>
      </w:r>
      <w:bookmarkEnd w:id="0"/>
    </w:p>
    <w:p w:rsidR="006E2FC8" w:rsidRPr="008E7BA5" w:rsidRDefault="006E2FC8" w:rsidP="006E2FC8">
      <w:pPr>
        <w:rPr>
          <w:rFonts w:ascii="Cambria" w:hAnsi="Cambria"/>
          <w:lang w:val="fr-FR"/>
        </w:rPr>
      </w:pPr>
      <w:r w:rsidRPr="008E7BA5">
        <w:rPr>
          <w:rFonts w:ascii="Cambria" w:hAnsi="Cambria"/>
          <w:lang w:val="fr-FR"/>
        </w:rPr>
        <w:t xml:space="preserve">- Gestion API : </w:t>
      </w:r>
      <w:proofErr w:type="spellStart"/>
      <w:r w:rsidRPr="008E7BA5">
        <w:rPr>
          <w:rFonts w:ascii="Cambria" w:hAnsi="Cambria"/>
          <w:lang w:val="fr-FR"/>
        </w:rPr>
        <w:t>Postman</w:t>
      </w:r>
      <w:proofErr w:type="spellEnd"/>
    </w:p>
    <w:p w:rsidR="006E2FC8" w:rsidRPr="008E7BA5" w:rsidRDefault="006E2FC8" w:rsidP="006E2FC8">
      <w:pPr>
        <w:rPr>
          <w:rFonts w:ascii="Cambria" w:hAnsi="Cambria"/>
          <w:lang w:val="fr-FR"/>
        </w:rPr>
      </w:pPr>
      <w:r w:rsidRPr="008E7BA5">
        <w:rPr>
          <w:rFonts w:ascii="Cambria" w:hAnsi="Cambria"/>
          <w:lang w:val="fr-FR"/>
        </w:rPr>
        <w:t xml:space="preserve">- Base de données : MySQL / PHP </w:t>
      </w:r>
      <w:proofErr w:type="spellStart"/>
      <w:r w:rsidRPr="008E7BA5">
        <w:rPr>
          <w:rFonts w:ascii="Cambria" w:hAnsi="Cambria"/>
          <w:lang w:val="fr-FR"/>
        </w:rPr>
        <w:t>myadmine</w:t>
      </w:r>
      <w:proofErr w:type="spellEnd"/>
    </w:p>
    <w:p w:rsidR="006E2FC8" w:rsidRPr="008E7BA5" w:rsidRDefault="006E2FC8" w:rsidP="006E2FC8">
      <w:pPr>
        <w:rPr>
          <w:rFonts w:ascii="Cambria" w:hAnsi="Cambria"/>
          <w:lang w:val="fr-FR"/>
        </w:rPr>
      </w:pPr>
      <w:r w:rsidRPr="008E7BA5">
        <w:rPr>
          <w:rFonts w:ascii="Cambria" w:hAnsi="Cambria"/>
          <w:lang w:val="fr-FR"/>
        </w:rPr>
        <w:t xml:space="preserve">- Client HTTP : </w:t>
      </w:r>
      <w:proofErr w:type="spellStart"/>
      <w:r w:rsidRPr="008E7BA5">
        <w:rPr>
          <w:rFonts w:ascii="Cambria" w:hAnsi="Cambria"/>
          <w:lang w:val="fr-FR"/>
        </w:rPr>
        <w:t>Axios</w:t>
      </w:r>
      <w:proofErr w:type="spellEnd"/>
    </w:p>
    <w:p w:rsidR="006E2FC8" w:rsidRPr="008E7BA5" w:rsidRDefault="006E2FC8" w:rsidP="006E2FC8">
      <w:pPr>
        <w:pStyle w:val="Titre1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8E7BA5">
        <w:rPr>
          <w:rFonts w:ascii="Cambria" w:hAnsi="Cambria"/>
          <w:color w:val="000000" w:themeColor="text1"/>
          <w:sz w:val="22"/>
          <w:szCs w:val="22"/>
          <w:lang w:val="fr-FR"/>
        </w:rPr>
        <w:t>5. Outils nécessaires à l’exploitation</w:t>
      </w:r>
    </w:p>
    <w:p w:rsidR="006E2FC8" w:rsidRPr="008E7BA5" w:rsidRDefault="006E2FC8" w:rsidP="006E2FC8">
      <w:pPr>
        <w:rPr>
          <w:rFonts w:ascii="Cambria" w:hAnsi="Cambria"/>
          <w:lang w:val="fr-FR"/>
        </w:rPr>
      </w:pPr>
      <w:r w:rsidRPr="008E7BA5">
        <w:rPr>
          <w:rFonts w:ascii="Cambria" w:hAnsi="Cambria"/>
          <w:lang w:val="fr-FR"/>
        </w:rPr>
        <w:t xml:space="preserve">- Plateforme d’hébergement Back :  </w:t>
      </w:r>
    </w:p>
    <w:p w:rsidR="006E2FC8" w:rsidRPr="008E7BA5" w:rsidRDefault="006E2FC8" w:rsidP="006E2FC8">
      <w:pPr>
        <w:rPr>
          <w:rFonts w:ascii="Cambria" w:hAnsi="Cambria"/>
          <w:lang w:val="fr-FR"/>
        </w:rPr>
      </w:pPr>
      <w:r w:rsidRPr="008E7BA5">
        <w:rPr>
          <w:rFonts w:ascii="Cambria" w:hAnsi="Cambria"/>
          <w:lang w:val="fr-FR"/>
        </w:rPr>
        <w:t xml:space="preserve">- Plateforme d’hébergement Front : </w:t>
      </w:r>
      <w:proofErr w:type="spellStart"/>
      <w:r w:rsidRPr="008E7BA5">
        <w:rPr>
          <w:rFonts w:ascii="Cambria" w:hAnsi="Cambria"/>
          <w:lang w:val="fr-FR"/>
        </w:rPr>
        <w:t>Opera</w:t>
      </w:r>
      <w:proofErr w:type="spellEnd"/>
      <w:r w:rsidRPr="008E7BA5">
        <w:rPr>
          <w:rFonts w:ascii="Cambria" w:hAnsi="Cambria"/>
          <w:lang w:val="fr-FR"/>
        </w:rPr>
        <w:t xml:space="preserve"> Navigation</w:t>
      </w:r>
    </w:p>
    <w:p w:rsidR="006E2FC8" w:rsidRPr="008E7BA5" w:rsidRDefault="006E2FC8" w:rsidP="006E2FC8">
      <w:pPr>
        <w:rPr>
          <w:rFonts w:ascii="Cambria" w:hAnsi="Cambria"/>
          <w:lang w:val="fr-FR"/>
        </w:rPr>
      </w:pPr>
      <w:r w:rsidRPr="008E7BA5">
        <w:rPr>
          <w:rFonts w:ascii="Cambria" w:hAnsi="Cambria"/>
          <w:lang w:val="fr-FR"/>
        </w:rPr>
        <w:t xml:space="preserve">- Nom de domaine : Google </w:t>
      </w:r>
      <w:proofErr w:type="spellStart"/>
      <w:r w:rsidRPr="008E7BA5">
        <w:rPr>
          <w:rFonts w:ascii="Cambria" w:hAnsi="Cambria"/>
          <w:lang w:val="fr-FR"/>
        </w:rPr>
        <w:t>Domains</w:t>
      </w:r>
      <w:proofErr w:type="spellEnd"/>
      <w:r w:rsidRPr="008E7BA5">
        <w:rPr>
          <w:rFonts w:ascii="Cambria" w:hAnsi="Cambria"/>
          <w:lang w:val="fr-FR"/>
        </w:rPr>
        <w:t xml:space="preserve"> </w:t>
      </w:r>
    </w:p>
    <w:p w:rsidR="006E2FC8" w:rsidRPr="008E7BA5" w:rsidRDefault="006E2FC8" w:rsidP="006E2FC8">
      <w:pPr>
        <w:rPr>
          <w:rFonts w:ascii="Cambria" w:hAnsi="Cambria"/>
          <w:lang w:val="fr-FR"/>
        </w:rPr>
      </w:pPr>
      <w:r w:rsidRPr="008E7BA5">
        <w:rPr>
          <w:rFonts w:ascii="Cambria" w:hAnsi="Cambria"/>
          <w:lang w:val="fr-FR"/>
        </w:rPr>
        <w:t xml:space="preserve">- Surveillance / Logs : </w:t>
      </w:r>
      <w:proofErr w:type="spellStart"/>
      <w:r w:rsidRPr="008E7BA5">
        <w:rPr>
          <w:rFonts w:ascii="Cambria" w:hAnsi="Cambria"/>
          <w:lang w:val="fr-FR"/>
        </w:rPr>
        <w:t>Logtail</w:t>
      </w:r>
      <w:proofErr w:type="spellEnd"/>
      <w:r w:rsidRPr="008E7BA5">
        <w:rPr>
          <w:rFonts w:ascii="Cambria" w:hAnsi="Cambria"/>
          <w:lang w:val="fr-FR"/>
        </w:rPr>
        <w:t xml:space="preserve">, Laravel </w:t>
      </w:r>
      <w:proofErr w:type="spellStart"/>
      <w:r w:rsidRPr="008E7BA5">
        <w:rPr>
          <w:rFonts w:ascii="Cambria" w:hAnsi="Cambria"/>
          <w:lang w:val="fr-FR"/>
        </w:rPr>
        <w:t>Telescope</w:t>
      </w:r>
      <w:proofErr w:type="spellEnd"/>
    </w:p>
    <w:p w:rsidR="006E2FC8" w:rsidRPr="008E7BA5" w:rsidRDefault="006E2FC8" w:rsidP="006E2FC8">
      <w:pPr>
        <w:rPr>
          <w:rFonts w:ascii="Cambria" w:hAnsi="Cambria"/>
          <w:lang w:val="fr-FR"/>
        </w:rPr>
      </w:pPr>
      <w:r w:rsidRPr="008E7BA5">
        <w:rPr>
          <w:rFonts w:ascii="Cambria" w:hAnsi="Cambria"/>
          <w:lang w:val="fr-FR"/>
        </w:rPr>
        <w:t xml:space="preserve">- Sauvegarde base de données :  export manuel- fichier </w:t>
      </w:r>
      <w:proofErr w:type="spellStart"/>
      <w:r w:rsidRPr="008E7BA5">
        <w:rPr>
          <w:rFonts w:ascii="Cambria" w:hAnsi="Cambria"/>
          <w:lang w:val="fr-FR"/>
        </w:rPr>
        <w:t>json</w:t>
      </w:r>
      <w:proofErr w:type="spellEnd"/>
    </w:p>
    <w:p w:rsidR="006E2FC8" w:rsidRPr="008E7BA5" w:rsidRDefault="006E2FC8" w:rsidP="006E2FC8">
      <w:pPr>
        <w:rPr>
          <w:rFonts w:ascii="Cambria" w:hAnsi="Cambria"/>
          <w:lang w:val="fr-FR"/>
        </w:rPr>
      </w:pPr>
      <w:r w:rsidRPr="008E7BA5">
        <w:rPr>
          <w:rFonts w:ascii="Cambria" w:hAnsi="Cambria"/>
          <w:lang w:val="fr-FR"/>
        </w:rPr>
        <w:t xml:space="preserve">- Monitoring </w:t>
      </w:r>
      <w:proofErr w:type="gramStart"/>
      <w:r w:rsidRPr="008E7BA5">
        <w:rPr>
          <w:rFonts w:ascii="Cambria" w:hAnsi="Cambria"/>
          <w:lang w:val="fr-FR"/>
        </w:rPr>
        <w:t>disponibilité:</w:t>
      </w:r>
      <w:proofErr w:type="gramEnd"/>
      <w:r w:rsidRPr="008E7BA5">
        <w:rPr>
          <w:rFonts w:ascii="Cambria" w:hAnsi="Cambria"/>
          <w:lang w:val="fr-FR"/>
        </w:rPr>
        <w:t xml:space="preserve"> </w:t>
      </w:r>
      <w:proofErr w:type="spellStart"/>
      <w:r w:rsidRPr="008E7BA5">
        <w:rPr>
          <w:rFonts w:ascii="Cambria" w:hAnsi="Cambria"/>
          <w:lang w:val="fr-FR"/>
        </w:rPr>
        <w:t>UptimeRobot</w:t>
      </w:r>
      <w:proofErr w:type="spellEnd"/>
      <w:r w:rsidRPr="008E7BA5">
        <w:rPr>
          <w:rFonts w:ascii="Cambria" w:hAnsi="Cambria"/>
          <w:lang w:val="fr-FR"/>
        </w:rPr>
        <w:t xml:space="preserve"> (</w:t>
      </w:r>
      <w:proofErr w:type="spellStart"/>
      <w:r w:rsidRPr="008E7BA5">
        <w:rPr>
          <w:rFonts w:ascii="Cambria" w:hAnsi="Cambria"/>
          <w:lang w:val="fr-FR"/>
        </w:rPr>
        <w:t>freemium</w:t>
      </w:r>
      <w:proofErr w:type="spellEnd"/>
      <w:r w:rsidRPr="008E7BA5">
        <w:rPr>
          <w:rFonts w:ascii="Cambria" w:hAnsi="Cambria"/>
          <w:lang w:val="fr-FR"/>
        </w:rPr>
        <w:t>)</w:t>
      </w:r>
    </w:p>
    <w:p w:rsidR="00CC05BF" w:rsidRPr="0024729A" w:rsidRDefault="00CC05BF" w:rsidP="006E2FC8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3F03C3" w:rsidRDefault="003F03C3" w:rsidP="0024729A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Cambria" w:eastAsiaTheme="majorEastAsia" w:hAnsi="Cambria" w:cstheme="majorBidi"/>
          <w:color w:val="17365D" w:themeColor="text2" w:themeShade="BF"/>
          <w:spacing w:val="5"/>
          <w:kern w:val="28"/>
          <w:lang w:val="fr-FR"/>
        </w:rPr>
      </w:pPr>
    </w:p>
    <w:p w:rsidR="003F03C3" w:rsidRDefault="003F03C3" w:rsidP="0024729A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Cambria" w:eastAsiaTheme="majorEastAsia" w:hAnsi="Cambria" w:cstheme="majorBidi"/>
          <w:color w:val="17365D" w:themeColor="text2" w:themeShade="BF"/>
          <w:spacing w:val="5"/>
          <w:kern w:val="28"/>
          <w:lang w:val="fr-FR"/>
        </w:rPr>
      </w:pPr>
    </w:p>
    <w:p w:rsidR="00DA2ED4" w:rsidRDefault="00DA2ED4" w:rsidP="0024729A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Cambria" w:eastAsiaTheme="majorEastAsia" w:hAnsi="Cambria" w:cstheme="majorBidi"/>
          <w:color w:val="17365D" w:themeColor="text2" w:themeShade="BF"/>
          <w:spacing w:val="5"/>
          <w:kern w:val="28"/>
          <w:lang w:val="fr-FR"/>
        </w:rPr>
      </w:pPr>
    </w:p>
    <w:p w:rsidR="008E7BA5" w:rsidRDefault="008E7BA5" w:rsidP="0024729A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Cambria" w:eastAsiaTheme="majorEastAsia" w:hAnsi="Cambria" w:cstheme="majorBidi"/>
          <w:color w:val="17365D" w:themeColor="text2" w:themeShade="BF"/>
          <w:spacing w:val="5"/>
          <w:kern w:val="28"/>
          <w:lang w:val="fr-FR"/>
        </w:rPr>
      </w:pPr>
    </w:p>
    <w:p w:rsidR="008E7BA5" w:rsidRDefault="008E7BA5" w:rsidP="0024729A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Cambria" w:eastAsiaTheme="majorEastAsia" w:hAnsi="Cambria" w:cstheme="majorBidi"/>
          <w:color w:val="17365D" w:themeColor="text2" w:themeShade="BF"/>
          <w:spacing w:val="5"/>
          <w:kern w:val="28"/>
          <w:lang w:val="fr-FR"/>
        </w:rPr>
      </w:pPr>
    </w:p>
    <w:p w:rsidR="0024729A" w:rsidRPr="0024729A" w:rsidRDefault="0024729A" w:rsidP="0024729A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Cambria" w:eastAsiaTheme="majorEastAsia" w:hAnsi="Cambria" w:cstheme="majorBidi"/>
          <w:b/>
          <w:color w:val="000000" w:themeColor="text1"/>
          <w:spacing w:val="5"/>
          <w:kern w:val="28"/>
          <w:sz w:val="36"/>
          <w:lang w:val="fr-FR"/>
        </w:rPr>
      </w:pPr>
      <w:r w:rsidRPr="008E7BA5">
        <w:rPr>
          <w:rFonts w:ascii="Cambria" w:hAnsi="Cambria"/>
          <w:b/>
          <w:color w:val="000000" w:themeColor="text1"/>
          <w:sz w:val="36"/>
          <w:lang w:val="fr-FR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261554D7" wp14:editId="1B648936">
                <wp:simplePos x="0" y="0"/>
                <wp:positionH relativeFrom="page">
                  <wp:posOffset>218325</wp:posOffset>
                </wp:positionH>
                <wp:positionV relativeFrom="page">
                  <wp:posOffset>184934</wp:posOffset>
                </wp:positionV>
                <wp:extent cx="7417634" cy="9770724"/>
                <wp:effectExtent l="0" t="0" r="0" b="2540"/>
                <wp:wrapNone/>
                <wp:docPr id="7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7634" cy="97707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37"/>
                              </a:lnTo>
                              <a:lnTo>
                                <a:pt x="47244" y="10027615"/>
                              </a:lnTo>
                              <a:lnTo>
                                <a:pt x="47244" y="10065715"/>
                              </a:lnTo>
                              <a:lnTo>
                                <a:pt x="56375" y="10065715"/>
                              </a:lnTo>
                              <a:lnTo>
                                <a:pt x="56375" y="10027615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33946" y="47244"/>
                              </a:moveTo>
                              <a:lnTo>
                                <a:pt x="6895846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56388"/>
                              </a:lnTo>
                              <a:lnTo>
                                <a:pt x="6933946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38100"/>
                              </a:lnTo>
                              <a:lnTo>
                                <a:pt x="6943090" y="56337"/>
                              </a:lnTo>
                              <a:lnTo>
                                <a:pt x="6943090" y="10027615"/>
                              </a:lnTo>
                              <a:lnTo>
                                <a:pt x="6943090" y="10074872"/>
                              </a:lnTo>
                              <a:lnTo>
                                <a:pt x="6895846" y="10074872"/>
                              </a:lnTo>
                              <a:lnTo>
                                <a:pt x="56388" y="10074872"/>
                              </a:lnTo>
                              <a:lnTo>
                                <a:pt x="38100" y="10074872"/>
                              </a:lnTo>
                              <a:lnTo>
                                <a:pt x="38100" y="10027615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5846" y="38100"/>
                              </a:lnTo>
                              <a:lnTo>
                                <a:pt x="6943090" y="38100"/>
                              </a:lnTo>
                              <a:lnTo>
                                <a:pt x="6943090" y="0"/>
                              </a:lnTo>
                              <a:lnTo>
                                <a:pt x="6895846" y="0"/>
                              </a:ln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10084003"/>
                              </a:lnTo>
                              <a:lnTo>
                                <a:pt x="38100" y="10084003"/>
                              </a:lnTo>
                              <a:lnTo>
                                <a:pt x="56388" y="10084003"/>
                              </a:lnTo>
                              <a:lnTo>
                                <a:pt x="6895846" y="10084003"/>
                              </a:lnTo>
                              <a:lnTo>
                                <a:pt x="6943090" y="10084003"/>
                              </a:lnTo>
                              <a:lnTo>
                                <a:pt x="6952234" y="10084003"/>
                              </a:lnTo>
                              <a:lnTo>
                                <a:pt x="6952234" y="10074872"/>
                              </a:lnTo>
                              <a:lnTo>
                                <a:pt x="6952234" y="10027615"/>
                              </a:lnTo>
                              <a:lnTo>
                                <a:pt x="6952234" y="56388"/>
                              </a:lnTo>
                              <a:lnTo>
                                <a:pt x="6952234" y="38100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A05F" id="Graphic 31" o:spid="_x0000_s1026" style="position:absolute;margin-left:17.2pt;margin-top:14.55pt;width:584.05pt;height:769.3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" path="m56375,47244r-9131,l47244,56337r,9971278l47244,10065715r9131,l56375,10027615r,-9971227l56375,47244xem6933946,47244r-38100,l56388,47244r,9144l6895846,56388r,9971227l56388,10027615r,38100l6895846,10065715r38100,l6933946,10027615r,-9971227l6933946,47244xem6952234,r-9144,l6943090,38100r,18237l6943090,10027615r,47257l6895846,10074872r-6839458,l38100,10074872r,-47257l38100,56388r,-18288l56388,38100r6839458,l6943090,38100r,-38100l6895846,,56388,,38100,,,,,38100,,10084003r38100,l56388,10084003r6839458,l6943090,10084003r9144,l6952234,10074872r,-47257l6952234,56388r,-18288l6952234,xe" fillcolor="black" stroked="f">
                <v:path arrowok="t"/>
                <w10:wrap anchorx="page" anchory="page"/>
              </v:shape>
            </w:pict>
          </mc:Fallback>
        </mc:AlternateContent>
      </w:r>
      <w:r w:rsidRPr="0024729A">
        <w:rPr>
          <w:rFonts w:ascii="Cambria" w:eastAsiaTheme="majorEastAsia" w:hAnsi="Cambria" w:cstheme="majorBidi"/>
          <w:b/>
          <w:color w:val="000000" w:themeColor="text1"/>
          <w:spacing w:val="5"/>
          <w:kern w:val="28"/>
          <w:sz w:val="36"/>
          <w:lang w:val="fr-FR"/>
        </w:rPr>
        <w:t>Tableau des utilisateurs et rôles</w:t>
      </w:r>
    </w:p>
    <w:p w:rsidR="0024729A" w:rsidRPr="0024729A" w:rsidRDefault="0024729A" w:rsidP="0024729A">
      <w:pPr>
        <w:rPr>
          <w:rFonts w:ascii="Cambria" w:hAnsi="Cambria"/>
          <w:lang w:val="fr-FR"/>
        </w:rPr>
      </w:pPr>
      <w:r w:rsidRPr="0024729A">
        <w:rPr>
          <w:rFonts w:ascii="Cambria" w:hAnsi="Cambria"/>
          <w:lang w:val="fr-FR"/>
        </w:rPr>
        <w:t xml:space="preserve">Ce tableau présente les différents types d'utilisateurs de l'application e-commerce, leur description, leurs rôles et permissions, ainsi que leur lien avec les technologies Laravel et </w:t>
      </w:r>
      <w:proofErr w:type="spellStart"/>
      <w:r w:rsidRPr="0024729A">
        <w:rPr>
          <w:rFonts w:ascii="Cambria" w:hAnsi="Cambria"/>
          <w:lang w:val="fr-FR"/>
        </w:rPr>
        <w:t>React</w:t>
      </w:r>
      <w:proofErr w:type="spellEnd"/>
      <w:r w:rsidRPr="0024729A">
        <w:rPr>
          <w:rFonts w:ascii="Cambria" w:hAnsi="Cambria"/>
          <w:lang w:val="fr-FR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230"/>
        <w:gridCol w:w="2160"/>
      </w:tblGrid>
      <w:tr w:rsidR="0024729A" w:rsidRPr="0024729A" w:rsidTr="004C1ADE">
        <w:tc>
          <w:tcPr>
            <w:tcW w:w="2160" w:type="dxa"/>
          </w:tcPr>
          <w:p w:rsidR="0024729A" w:rsidRPr="0024729A" w:rsidRDefault="0024729A" w:rsidP="0024729A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 xml:space="preserve">Type </w:t>
            </w:r>
            <w:proofErr w:type="spellStart"/>
            <w:r w:rsidRPr="0024729A">
              <w:rPr>
                <w:rFonts w:ascii="Cambria" w:hAnsi="Cambria"/>
              </w:rPr>
              <w:t>d'utilisateur</w:t>
            </w:r>
            <w:proofErr w:type="spellEnd"/>
          </w:p>
        </w:tc>
        <w:tc>
          <w:tcPr>
            <w:tcW w:w="2160" w:type="dxa"/>
          </w:tcPr>
          <w:p w:rsidR="0024729A" w:rsidRPr="0024729A" w:rsidRDefault="0024729A" w:rsidP="0024729A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Description</w:t>
            </w:r>
          </w:p>
        </w:tc>
        <w:tc>
          <w:tcPr>
            <w:tcW w:w="2160" w:type="dxa"/>
          </w:tcPr>
          <w:p w:rsidR="0024729A" w:rsidRPr="0024729A" w:rsidRDefault="0024729A" w:rsidP="0024729A">
            <w:pPr>
              <w:rPr>
                <w:rFonts w:ascii="Cambria" w:hAnsi="Cambria"/>
              </w:rPr>
            </w:pPr>
            <w:proofErr w:type="spellStart"/>
            <w:r w:rsidRPr="0024729A">
              <w:rPr>
                <w:rFonts w:ascii="Cambria" w:hAnsi="Cambria"/>
              </w:rPr>
              <w:t>Rôles</w:t>
            </w:r>
            <w:proofErr w:type="spellEnd"/>
            <w:r w:rsidRPr="0024729A">
              <w:rPr>
                <w:rFonts w:ascii="Cambria" w:hAnsi="Cambria"/>
              </w:rPr>
              <w:t xml:space="preserve"> et permissions</w:t>
            </w:r>
          </w:p>
        </w:tc>
        <w:tc>
          <w:tcPr>
            <w:tcW w:w="2160" w:type="dxa"/>
          </w:tcPr>
          <w:p w:rsidR="0024729A" w:rsidRPr="0024729A" w:rsidRDefault="0024729A" w:rsidP="0024729A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Lien avec les technologies</w:t>
            </w:r>
          </w:p>
        </w:tc>
      </w:tr>
      <w:tr w:rsidR="0024729A" w:rsidRPr="0024729A" w:rsidTr="004C1ADE">
        <w:tc>
          <w:tcPr>
            <w:tcW w:w="2160" w:type="dxa"/>
          </w:tcPr>
          <w:p w:rsidR="0024729A" w:rsidRPr="0024729A" w:rsidRDefault="0024729A" w:rsidP="0024729A">
            <w:pPr>
              <w:rPr>
                <w:rFonts w:ascii="Cambria" w:hAnsi="Cambria"/>
              </w:rPr>
            </w:pPr>
            <w:r w:rsidRPr="0024729A">
              <w:rPr>
                <w:rFonts w:ascii="Cambria" w:hAnsi="Cambria"/>
              </w:rPr>
              <w:t>Client</w:t>
            </w:r>
          </w:p>
        </w:tc>
        <w:tc>
          <w:tcPr>
            <w:tcW w:w="2160" w:type="dxa"/>
          </w:tcPr>
          <w:p w:rsidR="0024729A" w:rsidRPr="0024729A" w:rsidRDefault="0024729A" w:rsidP="0024729A">
            <w:pPr>
              <w:rPr>
                <w:rFonts w:ascii="Cambria" w:hAnsi="Cambria"/>
                <w:lang w:val="fr-FR"/>
              </w:rPr>
            </w:pPr>
            <w:r w:rsidRPr="0024729A">
              <w:rPr>
                <w:rFonts w:ascii="Cambria" w:hAnsi="Cambria"/>
                <w:lang w:val="fr-FR"/>
              </w:rPr>
              <w:t>Utilisateur qui achète des produits via la plateforme</w:t>
            </w:r>
          </w:p>
        </w:tc>
        <w:tc>
          <w:tcPr>
            <w:tcW w:w="2160" w:type="dxa"/>
          </w:tcPr>
          <w:p w:rsidR="0024729A" w:rsidRPr="0024729A" w:rsidRDefault="0024729A" w:rsidP="0024729A">
            <w:pPr>
              <w:rPr>
                <w:rFonts w:ascii="Cambria" w:hAnsi="Cambria"/>
                <w:lang w:val="fr-FR"/>
              </w:rPr>
            </w:pPr>
            <w:r w:rsidRPr="0024729A">
              <w:rPr>
                <w:rFonts w:ascii="Cambria" w:hAnsi="Cambria"/>
                <w:lang w:val="fr-FR"/>
              </w:rPr>
              <w:t>- Créer un compte / se connecter</w:t>
            </w:r>
            <w:r w:rsidRPr="0024729A">
              <w:rPr>
                <w:rFonts w:ascii="Cambria" w:hAnsi="Cambria"/>
                <w:lang w:val="fr-FR"/>
              </w:rPr>
              <w:br/>
              <w:t>- Consulter les produits</w:t>
            </w:r>
            <w:r w:rsidRPr="0024729A">
              <w:rPr>
                <w:rFonts w:ascii="Cambria" w:hAnsi="Cambria"/>
                <w:lang w:val="fr-FR"/>
              </w:rPr>
              <w:br/>
              <w:t>- Ajouter au panier</w:t>
            </w:r>
            <w:r w:rsidRPr="0024729A">
              <w:rPr>
                <w:rFonts w:ascii="Cambria" w:hAnsi="Cambria"/>
                <w:lang w:val="fr-FR"/>
              </w:rPr>
              <w:br/>
              <w:t>- Passer une commande</w:t>
            </w:r>
            <w:r w:rsidRPr="0024729A">
              <w:rPr>
                <w:rFonts w:ascii="Cambria" w:hAnsi="Cambria"/>
                <w:lang w:val="fr-FR"/>
              </w:rPr>
              <w:br/>
              <w:t>- Suivre les commandes</w:t>
            </w:r>
            <w:r w:rsidRPr="0024729A">
              <w:rPr>
                <w:rFonts w:ascii="Cambria" w:hAnsi="Cambria"/>
                <w:lang w:val="fr-FR"/>
              </w:rPr>
              <w:br/>
              <w:t>- Gérer son profil</w:t>
            </w:r>
          </w:p>
        </w:tc>
        <w:tc>
          <w:tcPr>
            <w:tcW w:w="2160" w:type="dxa"/>
          </w:tcPr>
          <w:p w:rsidR="0024729A" w:rsidRPr="0024729A" w:rsidRDefault="0024729A" w:rsidP="0024729A">
            <w:pPr>
              <w:rPr>
                <w:rFonts w:ascii="Cambria" w:hAnsi="Cambria"/>
                <w:lang w:val="fr-FR"/>
              </w:rPr>
            </w:pPr>
            <w:r w:rsidRPr="0024729A">
              <w:rPr>
                <w:rFonts w:ascii="Cambria" w:hAnsi="Cambria"/>
                <w:lang w:val="fr-FR"/>
              </w:rPr>
              <w:t>Laravel : accès aux routes publiques via middleware '</w:t>
            </w:r>
            <w:proofErr w:type="spellStart"/>
            <w:r w:rsidRPr="0024729A">
              <w:rPr>
                <w:rFonts w:ascii="Cambria" w:hAnsi="Cambria"/>
                <w:lang w:val="fr-FR"/>
              </w:rPr>
              <w:t>auth:client</w:t>
            </w:r>
            <w:proofErr w:type="spellEnd"/>
            <w:r w:rsidRPr="0024729A">
              <w:rPr>
                <w:rFonts w:ascii="Cambria" w:hAnsi="Cambria"/>
                <w:lang w:val="fr-FR"/>
              </w:rPr>
              <w:t>'</w:t>
            </w:r>
            <w:r w:rsidRPr="0024729A">
              <w:rPr>
                <w:rFonts w:ascii="Cambria" w:hAnsi="Cambria"/>
                <w:lang w:val="fr-FR"/>
              </w:rPr>
              <w:br/>
            </w:r>
            <w:proofErr w:type="spellStart"/>
            <w:r w:rsidRPr="0024729A">
              <w:rPr>
                <w:rFonts w:ascii="Cambria" w:hAnsi="Cambria"/>
                <w:lang w:val="fr-FR"/>
              </w:rPr>
              <w:t>React</w:t>
            </w:r>
            <w:proofErr w:type="spellEnd"/>
            <w:r w:rsidRPr="0024729A">
              <w:rPr>
                <w:rFonts w:ascii="Cambria" w:hAnsi="Cambria"/>
                <w:lang w:val="fr-FR"/>
              </w:rPr>
              <w:t xml:space="preserve"> : affichage des pages utilisateur après connexion</w:t>
            </w:r>
          </w:p>
        </w:tc>
      </w:tr>
      <w:tr w:rsidR="0024729A" w:rsidRPr="0024729A" w:rsidTr="004C1ADE">
        <w:tc>
          <w:tcPr>
            <w:tcW w:w="2160" w:type="dxa"/>
          </w:tcPr>
          <w:p w:rsidR="0024729A" w:rsidRPr="0024729A" w:rsidRDefault="0024729A" w:rsidP="0024729A">
            <w:pPr>
              <w:rPr>
                <w:rFonts w:ascii="Cambria" w:hAnsi="Cambria"/>
              </w:rPr>
            </w:pPr>
            <w:proofErr w:type="spellStart"/>
            <w:r w:rsidRPr="0024729A">
              <w:rPr>
                <w:rFonts w:ascii="Cambria" w:hAnsi="Cambria"/>
              </w:rPr>
              <w:t>Administrateur</w:t>
            </w:r>
            <w:proofErr w:type="spellEnd"/>
          </w:p>
        </w:tc>
        <w:tc>
          <w:tcPr>
            <w:tcW w:w="2160" w:type="dxa"/>
          </w:tcPr>
          <w:p w:rsidR="0024729A" w:rsidRPr="0024729A" w:rsidRDefault="0024729A" w:rsidP="0024729A">
            <w:pPr>
              <w:rPr>
                <w:rFonts w:ascii="Cambria" w:hAnsi="Cambria"/>
                <w:lang w:val="fr-FR"/>
              </w:rPr>
            </w:pPr>
            <w:r w:rsidRPr="0024729A">
              <w:rPr>
                <w:rFonts w:ascii="Cambria" w:hAnsi="Cambria"/>
                <w:lang w:val="fr-FR"/>
              </w:rPr>
              <w:t>Personne en charge de la gestion du site, des produits, et des utilisateurs</w:t>
            </w:r>
          </w:p>
        </w:tc>
        <w:tc>
          <w:tcPr>
            <w:tcW w:w="2160" w:type="dxa"/>
          </w:tcPr>
          <w:p w:rsidR="0024729A" w:rsidRPr="0024729A" w:rsidRDefault="0024729A" w:rsidP="0024729A">
            <w:pPr>
              <w:rPr>
                <w:rFonts w:ascii="Cambria" w:hAnsi="Cambria"/>
                <w:lang w:val="fr-FR"/>
              </w:rPr>
            </w:pPr>
            <w:r w:rsidRPr="0024729A">
              <w:rPr>
                <w:rFonts w:ascii="Cambria" w:hAnsi="Cambria"/>
                <w:lang w:val="fr-FR"/>
              </w:rPr>
              <w:t>- Gérer les produits (CRUD)</w:t>
            </w:r>
            <w:r w:rsidRPr="0024729A">
              <w:rPr>
                <w:rFonts w:ascii="Cambria" w:hAnsi="Cambria"/>
                <w:lang w:val="fr-FR"/>
              </w:rPr>
              <w:br/>
              <w:t>- Gérer les catégories</w:t>
            </w:r>
            <w:r w:rsidRPr="0024729A">
              <w:rPr>
                <w:rFonts w:ascii="Cambria" w:hAnsi="Cambria"/>
                <w:lang w:val="fr-FR"/>
              </w:rPr>
              <w:br/>
              <w:t>- Gérer les utilisateurs</w:t>
            </w:r>
            <w:r w:rsidRPr="0024729A">
              <w:rPr>
                <w:rFonts w:ascii="Cambria" w:hAnsi="Cambria"/>
                <w:lang w:val="fr-FR"/>
              </w:rPr>
              <w:br/>
              <w:t>- Gérer les commandes</w:t>
            </w:r>
            <w:r w:rsidRPr="0024729A">
              <w:rPr>
                <w:rFonts w:ascii="Cambria" w:hAnsi="Cambria"/>
                <w:lang w:val="fr-FR"/>
              </w:rPr>
              <w:br/>
              <w:t>- Accéder aux statistiques/rapports</w:t>
            </w:r>
          </w:p>
        </w:tc>
        <w:tc>
          <w:tcPr>
            <w:tcW w:w="2160" w:type="dxa"/>
          </w:tcPr>
          <w:p w:rsidR="0024729A" w:rsidRPr="0024729A" w:rsidRDefault="0024729A" w:rsidP="0024729A">
            <w:pPr>
              <w:rPr>
                <w:rFonts w:ascii="Cambria" w:hAnsi="Cambria"/>
                <w:lang w:val="fr-FR"/>
              </w:rPr>
            </w:pPr>
            <w:r w:rsidRPr="0024729A">
              <w:rPr>
                <w:rFonts w:ascii="Cambria" w:hAnsi="Cambria"/>
                <w:lang w:val="fr-FR"/>
              </w:rPr>
              <w:t>Laravel : middleware '</w:t>
            </w:r>
            <w:proofErr w:type="spellStart"/>
            <w:r w:rsidRPr="0024729A">
              <w:rPr>
                <w:rFonts w:ascii="Cambria" w:hAnsi="Cambria"/>
                <w:lang w:val="fr-FR"/>
              </w:rPr>
              <w:t>auth:admin</w:t>
            </w:r>
            <w:proofErr w:type="spellEnd"/>
            <w:r w:rsidRPr="0024729A">
              <w:rPr>
                <w:rFonts w:ascii="Cambria" w:hAnsi="Cambria"/>
                <w:lang w:val="fr-FR"/>
              </w:rPr>
              <w:t xml:space="preserve">' + </w:t>
            </w:r>
            <w:proofErr w:type="spellStart"/>
            <w:r w:rsidRPr="0024729A">
              <w:rPr>
                <w:rFonts w:ascii="Cambria" w:hAnsi="Cambria"/>
                <w:lang w:val="fr-FR"/>
              </w:rPr>
              <w:t>policies</w:t>
            </w:r>
            <w:proofErr w:type="spellEnd"/>
            <w:r w:rsidRPr="0024729A">
              <w:rPr>
                <w:rFonts w:ascii="Cambria" w:hAnsi="Cambria"/>
                <w:lang w:val="fr-FR"/>
              </w:rPr>
              <w:t xml:space="preserve"> pour les ressources</w:t>
            </w:r>
            <w:r w:rsidRPr="0024729A">
              <w:rPr>
                <w:rFonts w:ascii="Cambria" w:hAnsi="Cambria"/>
                <w:lang w:val="fr-FR"/>
              </w:rPr>
              <w:br/>
            </w:r>
            <w:proofErr w:type="spellStart"/>
            <w:r w:rsidRPr="0024729A">
              <w:rPr>
                <w:rFonts w:ascii="Cambria" w:hAnsi="Cambria"/>
                <w:lang w:val="fr-FR"/>
              </w:rPr>
              <w:t>React</w:t>
            </w:r>
            <w:proofErr w:type="spellEnd"/>
            <w:r w:rsidRPr="0024729A">
              <w:rPr>
                <w:rFonts w:ascii="Cambria" w:hAnsi="Cambria"/>
                <w:lang w:val="fr-FR"/>
              </w:rPr>
              <w:t xml:space="preserve"> : routes conditionnelles pour le </w:t>
            </w:r>
            <w:proofErr w:type="spellStart"/>
            <w:r w:rsidRPr="0024729A">
              <w:rPr>
                <w:rFonts w:ascii="Cambria" w:hAnsi="Cambria"/>
                <w:lang w:val="fr-FR"/>
              </w:rPr>
              <w:t>dashboard</w:t>
            </w:r>
            <w:proofErr w:type="spellEnd"/>
            <w:r w:rsidRPr="0024729A">
              <w:rPr>
                <w:rFonts w:ascii="Cambria" w:hAnsi="Cambria"/>
                <w:lang w:val="fr-FR"/>
              </w:rPr>
              <w:t xml:space="preserve"> admin</w:t>
            </w:r>
          </w:p>
        </w:tc>
      </w:tr>
    </w:tbl>
    <w:p w:rsidR="0024729A" w:rsidRPr="0024729A" w:rsidRDefault="0024729A" w:rsidP="0024729A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Pr="0024729A" w:rsidRDefault="00CC05BF">
      <w:pPr>
        <w:rPr>
          <w:rFonts w:ascii="Cambria" w:hAnsi="Cambria"/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Default="00CC05BF">
      <w:pPr>
        <w:rPr>
          <w:lang w:val="fr-FR"/>
        </w:rPr>
      </w:pPr>
    </w:p>
    <w:p w:rsidR="00CC05BF" w:rsidRPr="00656447" w:rsidRDefault="00CC05BF">
      <w:pPr>
        <w:rPr>
          <w:lang w:val="fr-FR"/>
        </w:rPr>
      </w:pPr>
    </w:p>
    <w:sectPr w:rsidR="00CC05BF" w:rsidRPr="006564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AC1F2B"/>
    <w:multiLevelType w:val="hybridMultilevel"/>
    <w:tmpl w:val="BCE06D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2308"/>
    <w:rsid w:val="0015074B"/>
    <w:rsid w:val="0024729A"/>
    <w:rsid w:val="0029639D"/>
    <w:rsid w:val="00326F90"/>
    <w:rsid w:val="003F03C3"/>
    <w:rsid w:val="004B4D48"/>
    <w:rsid w:val="00543276"/>
    <w:rsid w:val="005B3DB0"/>
    <w:rsid w:val="00656447"/>
    <w:rsid w:val="006E2FC8"/>
    <w:rsid w:val="007F3C00"/>
    <w:rsid w:val="008E7BA5"/>
    <w:rsid w:val="00AA1D8D"/>
    <w:rsid w:val="00B47730"/>
    <w:rsid w:val="00CB0664"/>
    <w:rsid w:val="00CC05BF"/>
    <w:rsid w:val="00DA2ED4"/>
    <w:rsid w:val="00DD1CE3"/>
    <w:rsid w:val="00DE6C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C2BDBD"/>
  <w14:defaultImageDpi w14:val="300"/>
  <w15:docId w15:val="{C24F3384-D9AC-4EA2-9522-4011DD9B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68059F-9F66-4C58-9ACA-D6680885A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1123</Words>
  <Characters>6179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13</cp:revision>
  <dcterms:created xsi:type="dcterms:W3CDTF">2013-12-23T23:15:00Z</dcterms:created>
  <dcterms:modified xsi:type="dcterms:W3CDTF">2025-04-25T11:52:00Z</dcterms:modified>
  <cp:category/>
</cp:coreProperties>
</file>